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EAB6F" w14:textId="77777777" w:rsidR="00A1766B" w:rsidRDefault="00A1766B" w:rsidP="00A1766B">
      <w:pPr>
        <w:jc w:val="center"/>
        <w:rPr>
          <w:sz w:val="32"/>
          <w:szCs w:val="32"/>
          <w:u w:val="single"/>
        </w:rPr>
      </w:pPr>
      <w:r>
        <w:t xml:space="preserve">                    </w:t>
      </w:r>
      <w:r w:rsidRPr="00B11C16">
        <w:rPr>
          <w:sz w:val="32"/>
          <w:szCs w:val="32"/>
          <w:u w:val="single"/>
        </w:rPr>
        <w:t xml:space="preserve">DATA SCIENCE TOOLBOX: PYTHON PROGRAMMING </w:t>
      </w:r>
      <w:r w:rsidRPr="00744CA9">
        <w:rPr>
          <w:sz w:val="32"/>
          <w:szCs w:val="32"/>
          <w:u w:val="single"/>
        </w:rPr>
        <w:t>(</w:t>
      </w:r>
      <w:r>
        <w:rPr>
          <w:sz w:val="32"/>
          <w:szCs w:val="32"/>
          <w:u w:val="single"/>
        </w:rPr>
        <w:t>INT 375</w:t>
      </w:r>
      <w:r w:rsidRPr="00744CA9">
        <w:rPr>
          <w:sz w:val="32"/>
          <w:szCs w:val="32"/>
          <w:u w:val="single"/>
        </w:rPr>
        <w:t>)</w:t>
      </w:r>
    </w:p>
    <w:p w14:paraId="2B439313" w14:textId="77777777" w:rsidR="00A1766B" w:rsidRDefault="00A1766B" w:rsidP="00A1766B">
      <w:r>
        <w:t xml:space="preserve">                   </w:t>
      </w:r>
    </w:p>
    <w:tbl>
      <w:tblPr>
        <w:tblStyle w:val="TableGrid"/>
        <w:tblpPr w:leftFromText="180" w:rightFromText="180" w:vertAnchor="text" w:horzAnchor="page" w:tblpX="1885" w:tblpY="397"/>
        <w:tblW w:w="9272" w:type="dxa"/>
        <w:tblLayout w:type="fixed"/>
        <w:tblLook w:val="04A0" w:firstRow="1" w:lastRow="0" w:firstColumn="1" w:lastColumn="0" w:noHBand="0" w:noVBand="1"/>
      </w:tblPr>
      <w:tblGrid>
        <w:gridCol w:w="726"/>
        <w:gridCol w:w="1618"/>
        <w:gridCol w:w="2187"/>
        <w:gridCol w:w="1018"/>
        <w:gridCol w:w="1069"/>
        <w:gridCol w:w="1323"/>
        <w:gridCol w:w="1331"/>
      </w:tblGrid>
      <w:tr w:rsidR="00A1766B" w14:paraId="3C797C14" w14:textId="77777777" w:rsidTr="00FA68C0">
        <w:trPr>
          <w:trHeight w:val="800"/>
        </w:trPr>
        <w:tc>
          <w:tcPr>
            <w:tcW w:w="726" w:type="dxa"/>
          </w:tcPr>
          <w:p w14:paraId="5A6DF9E5" w14:textId="77777777" w:rsidR="00A1766B" w:rsidRDefault="00A1766B" w:rsidP="000276F8">
            <w:pPr>
              <w:jc w:val="center"/>
              <w:rPr>
                <w:sz w:val="28"/>
                <w:szCs w:val="28"/>
              </w:rPr>
            </w:pPr>
            <w:r w:rsidRPr="00FA68C0">
              <w:rPr>
                <w:sz w:val="24"/>
                <w:szCs w:val="24"/>
              </w:rPr>
              <w:t>Sr. No</w:t>
            </w:r>
            <w:r>
              <w:rPr>
                <w:sz w:val="28"/>
                <w:szCs w:val="28"/>
              </w:rPr>
              <w:t>.</w:t>
            </w:r>
          </w:p>
        </w:tc>
        <w:tc>
          <w:tcPr>
            <w:tcW w:w="1618" w:type="dxa"/>
          </w:tcPr>
          <w:p w14:paraId="4818B6A9" w14:textId="77777777" w:rsidR="00A1766B" w:rsidRDefault="00A1766B" w:rsidP="000276F8">
            <w:pPr>
              <w:jc w:val="center"/>
              <w:rPr>
                <w:sz w:val="28"/>
                <w:szCs w:val="28"/>
              </w:rPr>
            </w:pPr>
            <w:r w:rsidRPr="00FA68C0">
              <w:rPr>
                <w:sz w:val="24"/>
                <w:szCs w:val="24"/>
              </w:rPr>
              <w:t>Registration NO.</w:t>
            </w:r>
          </w:p>
        </w:tc>
        <w:tc>
          <w:tcPr>
            <w:tcW w:w="2187" w:type="dxa"/>
          </w:tcPr>
          <w:p w14:paraId="77243D85" w14:textId="77777777" w:rsidR="00A1766B" w:rsidRPr="00FA68C0" w:rsidRDefault="00A1766B" w:rsidP="000276F8">
            <w:pPr>
              <w:jc w:val="center"/>
              <w:rPr>
                <w:sz w:val="24"/>
                <w:szCs w:val="24"/>
              </w:rPr>
            </w:pPr>
            <w:r w:rsidRPr="00FA68C0">
              <w:rPr>
                <w:sz w:val="24"/>
                <w:szCs w:val="24"/>
              </w:rPr>
              <w:t>Name of Students</w:t>
            </w:r>
          </w:p>
        </w:tc>
        <w:tc>
          <w:tcPr>
            <w:tcW w:w="1018" w:type="dxa"/>
          </w:tcPr>
          <w:p w14:paraId="44590623" w14:textId="77777777" w:rsidR="00A1766B" w:rsidRPr="00FA68C0" w:rsidRDefault="00A1766B" w:rsidP="000276F8">
            <w:pPr>
              <w:jc w:val="center"/>
              <w:rPr>
                <w:sz w:val="24"/>
                <w:szCs w:val="24"/>
              </w:rPr>
            </w:pPr>
            <w:r w:rsidRPr="00FA68C0">
              <w:rPr>
                <w:sz w:val="24"/>
                <w:szCs w:val="24"/>
              </w:rPr>
              <w:t>Roll No</w:t>
            </w:r>
          </w:p>
        </w:tc>
        <w:tc>
          <w:tcPr>
            <w:tcW w:w="1069" w:type="dxa"/>
          </w:tcPr>
          <w:p w14:paraId="264D3912" w14:textId="77777777" w:rsidR="00A1766B" w:rsidRDefault="00A1766B" w:rsidP="000276F8">
            <w:pPr>
              <w:jc w:val="center"/>
              <w:rPr>
                <w:sz w:val="28"/>
                <w:szCs w:val="28"/>
              </w:rPr>
            </w:pPr>
            <w:r w:rsidRPr="00FA68C0">
              <w:rPr>
                <w:sz w:val="24"/>
                <w:szCs w:val="24"/>
              </w:rPr>
              <w:t>Total Marks</w:t>
            </w:r>
          </w:p>
        </w:tc>
        <w:tc>
          <w:tcPr>
            <w:tcW w:w="1323" w:type="dxa"/>
          </w:tcPr>
          <w:p w14:paraId="7B931E88" w14:textId="77777777" w:rsidR="00A1766B" w:rsidRPr="00FA68C0" w:rsidRDefault="00A1766B" w:rsidP="000276F8">
            <w:pPr>
              <w:jc w:val="center"/>
              <w:rPr>
                <w:sz w:val="24"/>
                <w:szCs w:val="24"/>
              </w:rPr>
            </w:pPr>
            <w:r w:rsidRPr="00FA68C0">
              <w:rPr>
                <w:sz w:val="24"/>
                <w:szCs w:val="24"/>
              </w:rPr>
              <w:t>Marks</w:t>
            </w:r>
          </w:p>
          <w:p w14:paraId="5607540C" w14:textId="77777777" w:rsidR="00A1766B" w:rsidRDefault="00A1766B" w:rsidP="000276F8">
            <w:pPr>
              <w:jc w:val="center"/>
              <w:rPr>
                <w:sz w:val="28"/>
                <w:szCs w:val="28"/>
              </w:rPr>
            </w:pPr>
            <w:r w:rsidRPr="00FA68C0">
              <w:rPr>
                <w:sz w:val="24"/>
                <w:szCs w:val="24"/>
              </w:rPr>
              <w:t>Obtained</w:t>
            </w:r>
          </w:p>
        </w:tc>
        <w:tc>
          <w:tcPr>
            <w:tcW w:w="1331" w:type="dxa"/>
          </w:tcPr>
          <w:p w14:paraId="723027F3" w14:textId="26668F9E" w:rsidR="00A1766B" w:rsidRDefault="00A1766B" w:rsidP="000276F8">
            <w:pPr>
              <w:jc w:val="center"/>
              <w:rPr>
                <w:sz w:val="28"/>
                <w:szCs w:val="28"/>
              </w:rPr>
            </w:pPr>
            <w:r>
              <w:rPr>
                <w:sz w:val="28"/>
                <w:szCs w:val="28"/>
              </w:rPr>
              <w:t>S</w:t>
            </w:r>
            <w:r w:rsidRPr="00FA68C0">
              <w:rPr>
                <w:sz w:val="24"/>
                <w:szCs w:val="24"/>
              </w:rPr>
              <w:t>ignatu</w:t>
            </w:r>
            <w:r w:rsidR="00FA68C0" w:rsidRPr="00FA68C0">
              <w:rPr>
                <w:sz w:val="24"/>
                <w:szCs w:val="24"/>
              </w:rPr>
              <w:t>r</w:t>
            </w:r>
            <w:r w:rsidRPr="00FA68C0">
              <w:rPr>
                <w:sz w:val="24"/>
                <w:szCs w:val="24"/>
              </w:rPr>
              <w:t>e</w:t>
            </w:r>
          </w:p>
        </w:tc>
      </w:tr>
      <w:tr w:rsidR="00A1766B" w14:paraId="2D0118D6" w14:textId="77777777" w:rsidTr="00FA68C0">
        <w:trPr>
          <w:trHeight w:val="336"/>
        </w:trPr>
        <w:tc>
          <w:tcPr>
            <w:tcW w:w="726" w:type="dxa"/>
          </w:tcPr>
          <w:p w14:paraId="1B99ED33" w14:textId="77777777" w:rsidR="00A1766B" w:rsidRPr="005727BB" w:rsidRDefault="00A1766B" w:rsidP="000276F8">
            <w:pPr>
              <w:jc w:val="center"/>
              <w:rPr>
                <w:sz w:val="24"/>
                <w:szCs w:val="24"/>
              </w:rPr>
            </w:pPr>
            <w:r w:rsidRPr="005727BB">
              <w:rPr>
                <w:sz w:val="24"/>
                <w:szCs w:val="24"/>
              </w:rPr>
              <w:t>1</w:t>
            </w:r>
          </w:p>
        </w:tc>
        <w:tc>
          <w:tcPr>
            <w:tcW w:w="1618" w:type="dxa"/>
          </w:tcPr>
          <w:p w14:paraId="7B2D8083" w14:textId="7C33960B" w:rsidR="00A1766B" w:rsidRPr="005727BB" w:rsidRDefault="00A1766B" w:rsidP="000276F8">
            <w:pPr>
              <w:jc w:val="center"/>
              <w:rPr>
                <w:sz w:val="24"/>
                <w:szCs w:val="24"/>
              </w:rPr>
            </w:pPr>
            <w:r w:rsidRPr="005727BB">
              <w:rPr>
                <w:sz w:val="24"/>
                <w:szCs w:val="24"/>
              </w:rPr>
              <w:t>12306568</w:t>
            </w:r>
          </w:p>
        </w:tc>
        <w:tc>
          <w:tcPr>
            <w:tcW w:w="2187" w:type="dxa"/>
          </w:tcPr>
          <w:p w14:paraId="1BA80A44" w14:textId="2989B348" w:rsidR="00A1766B" w:rsidRPr="005727BB" w:rsidRDefault="00A1766B" w:rsidP="000276F8">
            <w:pPr>
              <w:jc w:val="center"/>
              <w:rPr>
                <w:sz w:val="24"/>
                <w:szCs w:val="24"/>
              </w:rPr>
            </w:pPr>
            <w:r w:rsidRPr="005727BB">
              <w:rPr>
                <w:sz w:val="24"/>
                <w:szCs w:val="24"/>
              </w:rPr>
              <w:t>JAYESH MORE</w:t>
            </w:r>
          </w:p>
        </w:tc>
        <w:tc>
          <w:tcPr>
            <w:tcW w:w="1018" w:type="dxa"/>
          </w:tcPr>
          <w:p w14:paraId="189EA31B" w14:textId="5EF18340" w:rsidR="00A1766B" w:rsidRPr="005727BB" w:rsidRDefault="00A1766B" w:rsidP="000276F8">
            <w:pPr>
              <w:jc w:val="center"/>
              <w:rPr>
                <w:sz w:val="24"/>
                <w:szCs w:val="24"/>
              </w:rPr>
            </w:pPr>
            <w:r w:rsidRPr="005727BB">
              <w:rPr>
                <w:sz w:val="24"/>
                <w:szCs w:val="24"/>
              </w:rPr>
              <w:t>13</w:t>
            </w:r>
          </w:p>
        </w:tc>
        <w:tc>
          <w:tcPr>
            <w:tcW w:w="1069" w:type="dxa"/>
          </w:tcPr>
          <w:p w14:paraId="18E3F277" w14:textId="77777777" w:rsidR="00A1766B" w:rsidRDefault="00A1766B" w:rsidP="000276F8">
            <w:pPr>
              <w:jc w:val="center"/>
              <w:rPr>
                <w:sz w:val="28"/>
                <w:szCs w:val="28"/>
              </w:rPr>
            </w:pPr>
          </w:p>
        </w:tc>
        <w:tc>
          <w:tcPr>
            <w:tcW w:w="1323" w:type="dxa"/>
          </w:tcPr>
          <w:p w14:paraId="7BD986C9" w14:textId="77777777" w:rsidR="00A1766B" w:rsidRDefault="00A1766B" w:rsidP="000276F8">
            <w:pPr>
              <w:jc w:val="center"/>
              <w:rPr>
                <w:sz w:val="28"/>
                <w:szCs w:val="28"/>
              </w:rPr>
            </w:pPr>
          </w:p>
        </w:tc>
        <w:tc>
          <w:tcPr>
            <w:tcW w:w="1331" w:type="dxa"/>
          </w:tcPr>
          <w:p w14:paraId="6314B8C4" w14:textId="77777777" w:rsidR="00A1766B" w:rsidRDefault="00A1766B" w:rsidP="000276F8">
            <w:pPr>
              <w:jc w:val="center"/>
              <w:rPr>
                <w:sz w:val="28"/>
                <w:szCs w:val="28"/>
              </w:rPr>
            </w:pPr>
          </w:p>
        </w:tc>
      </w:tr>
    </w:tbl>
    <w:p w14:paraId="1E229738" w14:textId="77777777" w:rsidR="00A1766B" w:rsidRDefault="00A1766B" w:rsidP="00A1766B"/>
    <w:p w14:paraId="30101224" w14:textId="77777777" w:rsidR="00A1766B" w:rsidRDefault="00A1766B" w:rsidP="00A1766B"/>
    <w:p w14:paraId="7394BDE6" w14:textId="77777777" w:rsidR="00A1766B" w:rsidRDefault="00A1766B" w:rsidP="00A1766B"/>
    <w:p w14:paraId="2C46240E" w14:textId="77777777" w:rsidR="00A1766B" w:rsidRDefault="00A1766B" w:rsidP="00A1766B">
      <w:r>
        <w:rPr>
          <w:noProof/>
          <w:sz w:val="28"/>
          <w:szCs w:val="28"/>
        </w:rPr>
        <w:drawing>
          <wp:inline distT="0" distB="0" distL="0" distR="0" wp14:anchorId="720A7048" wp14:editId="15827B09">
            <wp:extent cx="5041900" cy="1587433"/>
            <wp:effectExtent l="0" t="0" r="6350" b="0"/>
            <wp:docPr id="82303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31717" name="Picture 823031717"/>
                    <pic:cNvPicPr/>
                  </pic:nvPicPr>
                  <pic:blipFill rotWithShape="1">
                    <a:blip r:embed="rId6">
                      <a:extLst>
                        <a:ext uri="{28A0092B-C50C-407E-A947-70E740481C1C}">
                          <a14:useLocalDpi xmlns:a14="http://schemas.microsoft.com/office/drawing/2010/main" val="0"/>
                        </a:ext>
                      </a:extLst>
                    </a:blip>
                    <a:srcRect t="33126" b="32086"/>
                    <a:stretch/>
                  </pic:blipFill>
                  <pic:spPr bwMode="auto">
                    <a:xfrm>
                      <a:off x="0" y="0"/>
                      <a:ext cx="5102186" cy="1606414"/>
                    </a:xfrm>
                    <a:prstGeom prst="rect">
                      <a:avLst/>
                    </a:prstGeom>
                    <a:ln>
                      <a:noFill/>
                    </a:ln>
                    <a:extLst>
                      <a:ext uri="{53640926-AAD7-44D8-BBD7-CCE9431645EC}">
                        <a14:shadowObscured xmlns:a14="http://schemas.microsoft.com/office/drawing/2010/main"/>
                      </a:ext>
                    </a:extLst>
                  </pic:spPr>
                </pic:pic>
              </a:graphicData>
            </a:graphic>
          </wp:inline>
        </w:drawing>
      </w:r>
    </w:p>
    <w:p w14:paraId="19E1FE89" w14:textId="77777777" w:rsidR="00A1766B" w:rsidRDefault="00A1766B" w:rsidP="00A1766B">
      <w:pPr>
        <w:jc w:val="center"/>
        <w:rPr>
          <w:rFonts w:ascii="Monotype Corsiva" w:hAnsi="Monotype Corsiva"/>
          <w:color w:val="C00000"/>
          <w:sz w:val="36"/>
          <w:szCs w:val="36"/>
        </w:rPr>
      </w:pPr>
      <w:r w:rsidRPr="00065A21">
        <w:rPr>
          <w:rFonts w:ascii="Monotype Corsiva" w:hAnsi="Monotype Corsiva"/>
          <w:color w:val="C00000"/>
          <w:sz w:val="36"/>
          <w:szCs w:val="36"/>
        </w:rPr>
        <w:t>Transforming Education Transforming India</w:t>
      </w:r>
    </w:p>
    <w:p w14:paraId="0DEE9242" w14:textId="77777777" w:rsidR="00A1766B" w:rsidRDefault="00A1766B" w:rsidP="00A1766B">
      <w:pPr>
        <w:jc w:val="center"/>
        <w:rPr>
          <w:rFonts w:ascii="Monotype Corsiva" w:hAnsi="Monotype Corsiva"/>
          <w:color w:val="C00000"/>
          <w:sz w:val="36"/>
          <w:szCs w:val="36"/>
        </w:rPr>
      </w:pPr>
    </w:p>
    <w:p w14:paraId="146DA234" w14:textId="77777777" w:rsidR="00A1766B" w:rsidRDefault="00A1766B" w:rsidP="00A1766B">
      <w:pPr>
        <w:jc w:val="center"/>
        <w:rPr>
          <w:rFonts w:ascii="Aptos Display" w:hAnsi="Aptos Display"/>
          <w:color w:val="000000" w:themeColor="text1"/>
          <w:sz w:val="24"/>
          <w:szCs w:val="24"/>
        </w:rPr>
      </w:pPr>
      <w:r w:rsidRPr="00065A21">
        <w:rPr>
          <w:rFonts w:ascii="Aptos Display" w:hAnsi="Aptos Display"/>
          <w:color w:val="000000" w:themeColor="text1"/>
          <w:sz w:val="24"/>
          <w:szCs w:val="24"/>
        </w:rPr>
        <w:t xml:space="preserve">Submitted to </w:t>
      </w:r>
      <w:r>
        <w:rPr>
          <w:rFonts w:ascii="Aptos Display" w:hAnsi="Aptos Display"/>
          <w:color w:val="000000" w:themeColor="text1"/>
          <w:sz w:val="24"/>
          <w:szCs w:val="24"/>
        </w:rPr>
        <w:t>Ms. Gargi Sharma</w:t>
      </w:r>
    </w:p>
    <w:p w14:paraId="4CF46F85" w14:textId="77777777" w:rsidR="00A1766B" w:rsidRDefault="00A1766B" w:rsidP="00A1766B">
      <w:pPr>
        <w:jc w:val="center"/>
        <w:rPr>
          <w:rFonts w:ascii="Aptos Display" w:hAnsi="Aptos Display"/>
          <w:color w:val="000000" w:themeColor="text1"/>
          <w:sz w:val="24"/>
          <w:szCs w:val="24"/>
        </w:rPr>
      </w:pPr>
      <w:r>
        <w:rPr>
          <w:rFonts w:ascii="Aptos Display" w:hAnsi="Aptos Display"/>
          <w:color w:val="000000" w:themeColor="text1"/>
          <w:sz w:val="24"/>
          <w:szCs w:val="24"/>
        </w:rPr>
        <w:t>Lovely Professional University</w:t>
      </w:r>
    </w:p>
    <w:p w14:paraId="586717DB" w14:textId="77777777" w:rsidR="00A1766B" w:rsidRDefault="00A1766B" w:rsidP="00A1766B">
      <w:pPr>
        <w:jc w:val="center"/>
        <w:rPr>
          <w:rFonts w:ascii="Aptos Display" w:hAnsi="Aptos Display"/>
          <w:color w:val="000000" w:themeColor="text1"/>
          <w:sz w:val="24"/>
          <w:szCs w:val="24"/>
        </w:rPr>
      </w:pPr>
      <w:r>
        <w:rPr>
          <w:rFonts w:ascii="Aptos Display" w:hAnsi="Aptos Display"/>
          <w:color w:val="000000" w:themeColor="text1"/>
          <w:sz w:val="24"/>
          <w:szCs w:val="24"/>
        </w:rPr>
        <w:t>Jalandhar, Punjab, India</w:t>
      </w:r>
    </w:p>
    <w:p w14:paraId="060B24E6" w14:textId="77777777" w:rsidR="00A1766B" w:rsidRDefault="00A1766B" w:rsidP="00A1766B">
      <w:r>
        <w:t xml:space="preserve"> </w:t>
      </w:r>
    </w:p>
    <w:tbl>
      <w:tblPr>
        <w:tblStyle w:val="TableGrid"/>
        <w:tblW w:w="0" w:type="auto"/>
        <w:tblLook w:val="04A0" w:firstRow="1" w:lastRow="0" w:firstColumn="1" w:lastColumn="0" w:noHBand="0" w:noVBand="1"/>
      </w:tblPr>
      <w:tblGrid>
        <w:gridCol w:w="4327"/>
        <w:gridCol w:w="4303"/>
      </w:tblGrid>
      <w:tr w:rsidR="00A1766B" w14:paraId="5DC98E1E" w14:textId="77777777" w:rsidTr="000276F8">
        <w:tc>
          <w:tcPr>
            <w:tcW w:w="4508" w:type="dxa"/>
          </w:tcPr>
          <w:p w14:paraId="74933417" w14:textId="77777777" w:rsidR="00A1766B" w:rsidRPr="005727BB" w:rsidRDefault="00A1766B" w:rsidP="000276F8">
            <w:pPr>
              <w:rPr>
                <w:rFonts w:ascii="Aptos Display" w:hAnsi="Aptos Display"/>
                <w:color w:val="000000" w:themeColor="text1"/>
                <w:sz w:val="24"/>
                <w:szCs w:val="24"/>
              </w:rPr>
            </w:pPr>
            <w:r w:rsidRPr="005727BB">
              <w:rPr>
                <w:rFonts w:ascii="Aptos Display" w:hAnsi="Aptos Display"/>
                <w:color w:val="000000" w:themeColor="text1"/>
                <w:sz w:val="24"/>
                <w:szCs w:val="24"/>
              </w:rPr>
              <w:t>Delivered by:</w:t>
            </w:r>
          </w:p>
        </w:tc>
        <w:tc>
          <w:tcPr>
            <w:tcW w:w="4508" w:type="dxa"/>
          </w:tcPr>
          <w:p w14:paraId="4E423A76" w14:textId="77777777" w:rsidR="00A1766B" w:rsidRPr="005727BB" w:rsidRDefault="00A1766B" w:rsidP="000276F8">
            <w:pPr>
              <w:rPr>
                <w:rFonts w:ascii="Aptos Display" w:hAnsi="Aptos Display"/>
                <w:color w:val="000000" w:themeColor="text1"/>
                <w:sz w:val="24"/>
                <w:szCs w:val="24"/>
              </w:rPr>
            </w:pPr>
            <w:r w:rsidRPr="005727BB">
              <w:rPr>
                <w:rFonts w:ascii="Aptos Display" w:hAnsi="Aptos Display"/>
                <w:color w:val="000000" w:themeColor="text1"/>
                <w:sz w:val="24"/>
                <w:szCs w:val="24"/>
              </w:rPr>
              <w:t>Received by:</w:t>
            </w:r>
          </w:p>
        </w:tc>
      </w:tr>
      <w:tr w:rsidR="00A1766B" w14:paraId="11187342" w14:textId="77777777" w:rsidTr="000276F8">
        <w:tc>
          <w:tcPr>
            <w:tcW w:w="4508" w:type="dxa"/>
          </w:tcPr>
          <w:p w14:paraId="185DF928" w14:textId="77777777" w:rsidR="00A1766B" w:rsidRPr="005727BB" w:rsidRDefault="00A1766B" w:rsidP="000276F8">
            <w:pPr>
              <w:rPr>
                <w:rFonts w:ascii="Aptos Display" w:hAnsi="Aptos Display"/>
                <w:color w:val="000000" w:themeColor="text1"/>
                <w:sz w:val="24"/>
                <w:szCs w:val="24"/>
              </w:rPr>
            </w:pPr>
            <w:r w:rsidRPr="005727BB">
              <w:rPr>
                <w:rFonts w:ascii="Aptos Display" w:hAnsi="Aptos Display"/>
                <w:color w:val="000000" w:themeColor="text1"/>
                <w:sz w:val="24"/>
                <w:szCs w:val="24"/>
              </w:rPr>
              <w:t>Name of Students:</w:t>
            </w:r>
          </w:p>
          <w:p w14:paraId="682C285B" w14:textId="2475F1E3" w:rsidR="00A1766B" w:rsidRPr="005727BB" w:rsidRDefault="00A1766B" w:rsidP="000276F8">
            <w:pPr>
              <w:rPr>
                <w:rFonts w:ascii="Aptos Display" w:hAnsi="Aptos Display"/>
                <w:color w:val="000000" w:themeColor="text1"/>
                <w:sz w:val="24"/>
                <w:szCs w:val="24"/>
              </w:rPr>
            </w:pPr>
            <w:r w:rsidRPr="005727BB">
              <w:rPr>
                <w:rFonts w:ascii="Aptos Display" w:hAnsi="Aptos Display"/>
                <w:color w:val="000000" w:themeColor="text1"/>
                <w:sz w:val="24"/>
                <w:szCs w:val="24"/>
              </w:rPr>
              <w:t>JAYESH MORE</w:t>
            </w:r>
          </w:p>
          <w:p w14:paraId="01150713" w14:textId="7C901F29" w:rsidR="00A1766B" w:rsidRPr="005727BB" w:rsidRDefault="00A1766B" w:rsidP="000276F8">
            <w:pPr>
              <w:rPr>
                <w:rFonts w:ascii="Aptos Display" w:hAnsi="Aptos Display"/>
                <w:color w:val="000000" w:themeColor="text1"/>
                <w:sz w:val="24"/>
                <w:szCs w:val="24"/>
              </w:rPr>
            </w:pPr>
            <w:r w:rsidRPr="005727BB">
              <w:rPr>
                <w:rFonts w:ascii="Aptos Display" w:hAnsi="Aptos Display"/>
                <w:color w:val="000000" w:themeColor="text1"/>
                <w:sz w:val="24"/>
                <w:szCs w:val="24"/>
              </w:rPr>
              <w:t>Reg no:12306568,</w:t>
            </w:r>
          </w:p>
        </w:tc>
        <w:tc>
          <w:tcPr>
            <w:tcW w:w="4508" w:type="dxa"/>
          </w:tcPr>
          <w:p w14:paraId="1EBD197A" w14:textId="77777777" w:rsidR="00A1766B" w:rsidRPr="005727BB" w:rsidRDefault="00A1766B" w:rsidP="000276F8">
            <w:pPr>
              <w:rPr>
                <w:rFonts w:ascii="Aptos Display" w:hAnsi="Aptos Display"/>
                <w:color w:val="000000" w:themeColor="text1"/>
                <w:sz w:val="24"/>
                <w:szCs w:val="24"/>
              </w:rPr>
            </w:pPr>
            <w:r w:rsidRPr="005727BB">
              <w:rPr>
                <w:rFonts w:ascii="Aptos Display" w:hAnsi="Aptos Display"/>
                <w:color w:val="000000" w:themeColor="text1"/>
                <w:sz w:val="24"/>
                <w:szCs w:val="24"/>
              </w:rPr>
              <w:t>Name of Faculty:</w:t>
            </w:r>
          </w:p>
          <w:p w14:paraId="5787324A" w14:textId="77777777" w:rsidR="00A1766B" w:rsidRPr="005727BB" w:rsidRDefault="00A1766B" w:rsidP="000276F8">
            <w:pPr>
              <w:rPr>
                <w:rFonts w:ascii="Aptos Display" w:hAnsi="Aptos Display"/>
                <w:color w:val="000000" w:themeColor="text1"/>
                <w:sz w:val="24"/>
                <w:szCs w:val="24"/>
              </w:rPr>
            </w:pPr>
            <w:r w:rsidRPr="005727BB">
              <w:rPr>
                <w:rFonts w:ascii="Aptos Display" w:hAnsi="Aptos Display"/>
                <w:color w:val="000000" w:themeColor="text1"/>
                <w:sz w:val="24"/>
                <w:szCs w:val="24"/>
              </w:rPr>
              <w:t>Ms. Gargi Sharma</w:t>
            </w:r>
          </w:p>
          <w:p w14:paraId="78A12579" w14:textId="77777777" w:rsidR="00A1766B" w:rsidRPr="005727BB" w:rsidRDefault="00A1766B" w:rsidP="000276F8">
            <w:pPr>
              <w:rPr>
                <w:rFonts w:ascii="Aptos Display" w:hAnsi="Aptos Display"/>
                <w:color w:val="000000" w:themeColor="text1"/>
                <w:sz w:val="24"/>
                <w:szCs w:val="24"/>
              </w:rPr>
            </w:pPr>
            <w:r w:rsidRPr="005727BB">
              <w:rPr>
                <w:rFonts w:ascii="Aptos Display" w:hAnsi="Aptos Display"/>
                <w:color w:val="000000" w:themeColor="text1"/>
                <w:sz w:val="24"/>
                <w:szCs w:val="24"/>
              </w:rPr>
              <w:t>UID:</w:t>
            </w:r>
          </w:p>
          <w:p w14:paraId="59277A5B" w14:textId="77777777" w:rsidR="00A1766B" w:rsidRPr="005727BB" w:rsidRDefault="00A1766B" w:rsidP="000276F8">
            <w:pPr>
              <w:rPr>
                <w:rFonts w:ascii="Aptos Display" w:hAnsi="Aptos Display"/>
                <w:color w:val="000000" w:themeColor="text1"/>
                <w:sz w:val="24"/>
                <w:szCs w:val="24"/>
              </w:rPr>
            </w:pPr>
            <w:r w:rsidRPr="005727BB">
              <w:rPr>
                <w:rFonts w:ascii="Aptos Display" w:hAnsi="Aptos Display"/>
                <w:color w:val="000000" w:themeColor="text1"/>
                <w:sz w:val="24"/>
                <w:szCs w:val="24"/>
              </w:rPr>
              <w:t>29439</w:t>
            </w:r>
          </w:p>
          <w:p w14:paraId="5A8DE85F" w14:textId="77777777" w:rsidR="00A1766B" w:rsidRPr="005727BB" w:rsidRDefault="00A1766B" w:rsidP="000276F8">
            <w:pPr>
              <w:rPr>
                <w:rFonts w:ascii="Aptos Display" w:hAnsi="Aptos Display"/>
                <w:color w:val="000000" w:themeColor="text1"/>
                <w:sz w:val="24"/>
                <w:szCs w:val="24"/>
              </w:rPr>
            </w:pPr>
            <w:r w:rsidRPr="005727BB">
              <w:rPr>
                <w:rFonts w:ascii="Aptos Display" w:hAnsi="Aptos Display"/>
                <w:color w:val="000000" w:themeColor="text1"/>
                <w:sz w:val="24"/>
                <w:szCs w:val="24"/>
              </w:rPr>
              <w:t>Signature:</w:t>
            </w:r>
          </w:p>
        </w:tc>
      </w:tr>
    </w:tbl>
    <w:p w14:paraId="047C26E7" w14:textId="77777777" w:rsidR="00FA68C0" w:rsidRDefault="00FA68C0" w:rsidP="00A1766B">
      <w:pPr>
        <w:jc w:val="center"/>
        <w:rPr>
          <w:b/>
          <w:bCs/>
          <w:sz w:val="24"/>
          <w:szCs w:val="24"/>
        </w:rPr>
      </w:pPr>
    </w:p>
    <w:p w14:paraId="097E0FFF" w14:textId="77777777" w:rsidR="00FA68C0" w:rsidRDefault="00FA68C0" w:rsidP="00A1766B">
      <w:pPr>
        <w:jc w:val="center"/>
        <w:rPr>
          <w:b/>
          <w:bCs/>
          <w:sz w:val="24"/>
          <w:szCs w:val="24"/>
        </w:rPr>
      </w:pPr>
    </w:p>
    <w:p w14:paraId="22588758" w14:textId="4342D37B" w:rsidR="00A1766B" w:rsidRDefault="00A1766B" w:rsidP="00A1766B">
      <w:pPr>
        <w:jc w:val="center"/>
        <w:rPr>
          <w:b/>
          <w:bCs/>
          <w:sz w:val="24"/>
          <w:szCs w:val="24"/>
        </w:rPr>
      </w:pPr>
      <w:r w:rsidRPr="00227B46">
        <w:rPr>
          <w:b/>
          <w:bCs/>
          <w:sz w:val="24"/>
          <w:szCs w:val="24"/>
        </w:rPr>
        <w:lastRenderedPageBreak/>
        <w:t>DATA SCIENCE TOOLBOX</w:t>
      </w:r>
      <w:r w:rsidR="005727BB">
        <w:rPr>
          <w:b/>
          <w:bCs/>
          <w:sz w:val="24"/>
          <w:szCs w:val="24"/>
        </w:rPr>
        <w:t>: PYTHON PROGRAMMING</w:t>
      </w:r>
    </w:p>
    <w:p w14:paraId="394D10B0" w14:textId="77777777" w:rsidR="00A1766B" w:rsidRDefault="00A1766B" w:rsidP="00A1766B">
      <w:pPr>
        <w:jc w:val="center"/>
        <w:rPr>
          <w:b/>
          <w:bCs/>
          <w:sz w:val="24"/>
          <w:szCs w:val="24"/>
        </w:rPr>
      </w:pPr>
      <w:r>
        <w:rPr>
          <w:b/>
          <w:bCs/>
          <w:sz w:val="24"/>
          <w:szCs w:val="24"/>
        </w:rPr>
        <w:t>PROJECT REPORT</w:t>
      </w:r>
    </w:p>
    <w:p w14:paraId="5C8601FC" w14:textId="77777777" w:rsidR="00A1766B" w:rsidRDefault="00A1766B" w:rsidP="00A1766B">
      <w:pPr>
        <w:rPr>
          <w:rFonts w:ascii="Times New Roman" w:eastAsia="Times New Roman" w:hAnsi="Times New Roman" w:cs="Times New Roman"/>
          <w:sz w:val="24"/>
          <w:szCs w:val="24"/>
          <w:lang w:eastAsia="en-IN"/>
        </w:rPr>
      </w:pPr>
      <w:r>
        <w:rPr>
          <w:b/>
          <w:bCs/>
          <w:sz w:val="24"/>
          <w:szCs w:val="24"/>
        </w:rPr>
        <w:t xml:space="preserve">                                                 </w:t>
      </w:r>
      <w:r>
        <w:rPr>
          <w:sz w:val="24"/>
          <w:szCs w:val="24"/>
        </w:rPr>
        <w:t>(</w:t>
      </w:r>
      <w:r>
        <w:rPr>
          <w:rFonts w:ascii="Times New Roman" w:eastAsia="Times New Roman" w:hAnsi="Times New Roman" w:cs="Times New Roman"/>
          <w:sz w:val="24"/>
          <w:szCs w:val="24"/>
          <w:lang w:eastAsia="en-IN"/>
        </w:rPr>
        <w:t>Project Semester January-April 2025)</w:t>
      </w:r>
    </w:p>
    <w:p w14:paraId="1C06F66B" w14:textId="77777777" w:rsidR="00A1766B" w:rsidRDefault="00A1766B" w:rsidP="00A1766B">
      <w:pPr>
        <w:rPr>
          <w:rFonts w:ascii="Times New Roman" w:eastAsia="Times New Roman" w:hAnsi="Times New Roman" w:cs="Times New Roman"/>
          <w:sz w:val="24"/>
          <w:szCs w:val="24"/>
          <w:lang w:eastAsia="en-IN"/>
        </w:rPr>
      </w:pPr>
    </w:p>
    <w:p w14:paraId="5228207D" w14:textId="77777777" w:rsidR="00A1766B" w:rsidRDefault="00A1766B" w:rsidP="00A1766B">
      <w:pPr>
        <w:rPr>
          <w:rFonts w:ascii="Times New Roman" w:eastAsia="Times New Roman" w:hAnsi="Times New Roman" w:cs="Times New Roman"/>
          <w:sz w:val="24"/>
          <w:szCs w:val="24"/>
          <w:lang w:eastAsia="en-IN"/>
        </w:rPr>
      </w:pPr>
    </w:p>
    <w:p w14:paraId="68734F66" w14:textId="303C5581" w:rsidR="00A1766B" w:rsidRDefault="00A1766B" w:rsidP="00A1766B">
      <w:pPr>
        <w:autoSpaceDE w:val="0"/>
        <w:autoSpaceDN w:val="0"/>
        <w:adjustRightInd w:val="0"/>
        <w:spacing w:after="0" w:line="360" w:lineRule="auto"/>
        <w:jc w:val="center"/>
        <w:rPr>
          <w:rFonts w:ascii="Times New Roman" w:eastAsia="Times New Roman" w:hAnsi="Times New Roman" w:cs="Times New Roman"/>
          <w:b/>
          <w:bCs/>
          <w:i/>
          <w:iCs/>
          <w:sz w:val="32"/>
          <w:szCs w:val="32"/>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b/>
          <w:bCs/>
          <w:sz w:val="32"/>
          <w:szCs w:val="32"/>
          <w:lang w:eastAsia="en-IN"/>
        </w:rPr>
        <w:t>ANALYSIS OF REAL TIME AIR QUALITY INDEX</w:t>
      </w:r>
    </w:p>
    <w:p w14:paraId="2AB9DCCA" w14:textId="77777777" w:rsidR="00A1766B" w:rsidRDefault="00A1766B" w:rsidP="00A1766B">
      <w:pPr>
        <w:autoSpaceDE w:val="0"/>
        <w:autoSpaceDN w:val="0"/>
        <w:adjustRightInd w:val="0"/>
        <w:spacing w:after="0" w:line="360" w:lineRule="auto"/>
        <w:jc w:val="center"/>
        <w:rPr>
          <w:rFonts w:ascii="Times New Roman" w:eastAsia="Times New Roman" w:hAnsi="Times New Roman" w:cs="Times New Roman"/>
          <w:b/>
          <w:bCs/>
          <w:i/>
          <w:iCs/>
          <w:sz w:val="32"/>
          <w:szCs w:val="32"/>
          <w:lang w:eastAsia="en-IN"/>
        </w:rPr>
      </w:pPr>
    </w:p>
    <w:p w14:paraId="3757F7F7" w14:textId="77777777" w:rsidR="00A1766B" w:rsidRDefault="00A1766B" w:rsidP="00A1766B">
      <w:pPr>
        <w:autoSpaceDE w:val="0"/>
        <w:autoSpaceDN w:val="0"/>
        <w:adjustRightInd w:val="0"/>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Submitted by </w:t>
      </w:r>
    </w:p>
    <w:p w14:paraId="44D09C9E" w14:textId="77777777" w:rsidR="00A1766B" w:rsidRDefault="00A1766B" w:rsidP="00A1766B">
      <w:pPr>
        <w:autoSpaceDE w:val="0"/>
        <w:autoSpaceDN w:val="0"/>
        <w:adjustRightInd w:val="0"/>
        <w:spacing w:after="0" w:line="360" w:lineRule="auto"/>
        <w:jc w:val="center"/>
        <w:rPr>
          <w:rFonts w:ascii="Times New Roman" w:eastAsia="Times New Roman" w:hAnsi="Times New Roman" w:cs="Times New Roman"/>
          <w:sz w:val="24"/>
          <w:szCs w:val="24"/>
          <w:lang w:eastAsia="en-IN"/>
        </w:rPr>
      </w:pPr>
    </w:p>
    <w:p w14:paraId="121523BB" w14:textId="77777777" w:rsidR="00A1766B" w:rsidRDefault="00A1766B" w:rsidP="00A1766B">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Jayesh More</w:t>
      </w:r>
    </w:p>
    <w:p w14:paraId="40929C21" w14:textId="77777777" w:rsidR="00FA68C0" w:rsidRDefault="00FA68C0" w:rsidP="00A1766B">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p>
    <w:p w14:paraId="5008779A" w14:textId="77777777" w:rsidR="00A1766B" w:rsidRDefault="00A1766B" w:rsidP="00A1766B">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Registration No 12306568</w:t>
      </w:r>
    </w:p>
    <w:p w14:paraId="6FE13166" w14:textId="77777777" w:rsidR="00A1766B" w:rsidRDefault="00A1766B" w:rsidP="00A1766B">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p>
    <w:p w14:paraId="2D3109D2" w14:textId="77777777" w:rsidR="00A1766B" w:rsidRDefault="00A1766B" w:rsidP="00A1766B">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 xml:space="preserve">        </w:t>
      </w:r>
      <w:proofErr w:type="spellStart"/>
      <w:r>
        <w:rPr>
          <w:rFonts w:ascii="Times New Roman" w:eastAsia="Times New Roman" w:hAnsi="Times New Roman" w:cs="Times New Roman"/>
          <w:bCs/>
          <w:sz w:val="24"/>
          <w:szCs w:val="24"/>
          <w:lang w:eastAsia="en-IN"/>
        </w:rPr>
        <w:t>Programme</w:t>
      </w:r>
      <w:proofErr w:type="spellEnd"/>
      <w:r>
        <w:rPr>
          <w:rFonts w:ascii="Times New Roman" w:eastAsia="Times New Roman" w:hAnsi="Times New Roman" w:cs="Times New Roman"/>
          <w:bCs/>
          <w:sz w:val="24"/>
          <w:szCs w:val="24"/>
          <w:lang w:eastAsia="en-IN"/>
        </w:rPr>
        <w:t xml:space="preserve"> and Section </w:t>
      </w:r>
      <w:r>
        <w:t>B. Tech CSE – K23GR</w:t>
      </w:r>
    </w:p>
    <w:p w14:paraId="4D528931" w14:textId="77777777" w:rsidR="00A1766B" w:rsidRDefault="00A1766B" w:rsidP="00A1766B">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Course Code INT375</w:t>
      </w:r>
    </w:p>
    <w:p w14:paraId="7265F6B6" w14:textId="77777777" w:rsidR="00A1766B" w:rsidRDefault="00A1766B" w:rsidP="00A1766B">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p>
    <w:p w14:paraId="4CB6A31F" w14:textId="77777777" w:rsidR="00A1766B" w:rsidRDefault="00A1766B" w:rsidP="00A1766B">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p>
    <w:p w14:paraId="159CB19C" w14:textId="77777777" w:rsidR="00A1766B" w:rsidRDefault="00A1766B" w:rsidP="00A1766B">
      <w:pPr>
        <w:autoSpaceDE w:val="0"/>
        <w:autoSpaceDN w:val="0"/>
        <w:adjustRightInd w:val="0"/>
        <w:spacing w:after="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Under the Guidance of</w:t>
      </w:r>
    </w:p>
    <w:p w14:paraId="37565CE1" w14:textId="77777777" w:rsidR="00A1766B" w:rsidRDefault="00A1766B" w:rsidP="00A1766B">
      <w:pPr>
        <w:autoSpaceDE w:val="0"/>
        <w:autoSpaceDN w:val="0"/>
        <w:adjustRightInd w:val="0"/>
        <w:spacing w:after="0" w:line="360" w:lineRule="auto"/>
        <w:rPr>
          <w:rFonts w:ascii="Times New Roman" w:eastAsia="Times New Roman" w:hAnsi="Times New Roman" w:cs="Times New Roman"/>
          <w:b/>
          <w:bCs/>
          <w:sz w:val="24"/>
          <w:szCs w:val="24"/>
          <w:lang w:eastAsia="en-IN"/>
        </w:rPr>
      </w:pPr>
    </w:p>
    <w:p w14:paraId="0735E7DA" w14:textId="77777777" w:rsidR="00A1766B" w:rsidRDefault="00A1766B" w:rsidP="00A1766B">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MS. Gargi Sharma (UID: 29439)</w:t>
      </w:r>
    </w:p>
    <w:p w14:paraId="3A0C4DF1" w14:textId="77777777" w:rsidR="00A1766B" w:rsidRDefault="00A1766B" w:rsidP="00A1766B">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p>
    <w:p w14:paraId="0516F5CA" w14:textId="77777777" w:rsidR="00A1766B" w:rsidRDefault="00A1766B" w:rsidP="00A1766B">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p>
    <w:p w14:paraId="5CDFF4B0" w14:textId="3313E974" w:rsidR="00A1766B" w:rsidRDefault="00A1766B" w:rsidP="00A1766B">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Discipline of CSE</w:t>
      </w:r>
    </w:p>
    <w:p w14:paraId="16BAE785" w14:textId="77777777" w:rsidR="00A1766B" w:rsidRDefault="00A1766B" w:rsidP="00A1766B">
      <w:pPr>
        <w:autoSpaceDE w:val="0"/>
        <w:autoSpaceDN w:val="0"/>
        <w:adjustRightInd w:val="0"/>
        <w:spacing w:after="0" w:line="360" w:lineRule="auto"/>
        <w:rPr>
          <w:rFonts w:ascii="Times New Roman" w:eastAsia="Times New Roman" w:hAnsi="Times New Roman" w:cs="Times New Roman"/>
          <w:b/>
          <w:bCs/>
          <w:sz w:val="24"/>
          <w:szCs w:val="24"/>
          <w:lang w:eastAsia="en-IN"/>
        </w:rPr>
      </w:pPr>
    </w:p>
    <w:p w14:paraId="1B509C28" w14:textId="77777777" w:rsidR="00A1766B" w:rsidRDefault="00A1766B" w:rsidP="00A1766B">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Lovely School of Computer Application</w:t>
      </w:r>
    </w:p>
    <w:p w14:paraId="7E835EE7" w14:textId="77777777" w:rsidR="00A1766B" w:rsidRDefault="00A1766B" w:rsidP="00A1766B">
      <w:pPr>
        <w:spacing w:after="0" w:line="360" w:lineRule="auto"/>
        <w:rPr>
          <w:rFonts w:ascii="Times New Roman" w:eastAsia="Times New Roman" w:hAnsi="Times New Roman" w:cs="Times New Roman"/>
          <w:b/>
          <w:bCs/>
          <w:sz w:val="24"/>
          <w:szCs w:val="24"/>
          <w:lang w:eastAsia="en-IN"/>
        </w:rPr>
      </w:pPr>
    </w:p>
    <w:p w14:paraId="10DCC2DA" w14:textId="77777777" w:rsidR="00A1766B" w:rsidRDefault="00A1766B" w:rsidP="00A1766B">
      <w:pPr>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Lovely Professional University, Phagwara</w:t>
      </w:r>
    </w:p>
    <w:p w14:paraId="002BCD49" w14:textId="77777777" w:rsidR="00A1766B" w:rsidRDefault="00A1766B" w:rsidP="00A1766B">
      <w:pPr>
        <w:spacing w:line="360" w:lineRule="auto"/>
        <w:ind w:left="720" w:right="737"/>
        <w:jc w:val="center"/>
        <w:rPr>
          <w:rFonts w:ascii="Times New Roman" w:hAnsi="Times New Roman" w:cs="Times New Roman"/>
          <w:b/>
          <w:sz w:val="24"/>
          <w:szCs w:val="24"/>
          <w:u w:val="single"/>
        </w:rPr>
      </w:pPr>
    </w:p>
    <w:p w14:paraId="61BDC88A" w14:textId="77777777" w:rsidR="00A1766B" w:rsidRDefault="00A1766B" w:rsidP="00082D0C">
      <w:pPr>
        <w:spacing w:line="360" w:lineRule="auto"/>
        <w:ind w:left="720" w:right="737"/>
        <w:jc w:val="center"/>
        <w:rPr>
          <w:rFonts w:ascii="Times New Roman" w:hAnsi="Times New Roman" w:cs="Times New Roman"/>
          <w:b/>
          <w:sz w:val="24"/>
          <w:szCs w:val="24"/>
          <w:u w:val="single"/>
        </w:rPr>
      </w:pPr>
    </w:p>
    <w:p w14:paraId="2FC08CA6" w14:textId="2B6F23D1" w:rsidR="00082D0C" w:rsidRDefault="00082D0C" w:rsidP="00082D0C">
      <w:pPr>
        <w:spacing w:line="360" w:lineRule="auto"/>
        <w:ind w:left="720" w:right="737"/>
        <w:jc w:val="center"/>
        <w:rPr>
          <w:rFonts w:ascii="Times New Roman" w:hAnsi="Times New Roman" w:cs="Times New Roman"/>
          <w:b/>
          <w:sz w:val="24"/>
          <w:szCs w:val="24"/>
        </w:rPr>
      </w:pPr>
      <w:r>
        <w:rPr>
          <w:rFonts w:ascii="Times New Roman" w:hAnsi="Times New Roman" w:cs="Times New Roman"/>
          <w:b/>
          <w:sz w:val="24"/>
          <w:szCs w:val="24"/>
          <w:u w:val="single"/>
        </w:rPr>
        <w:lastRenderedPageBreak/>
        <w:t>CERTIFICATE</w:t>
      </w:r>
    </w:p>
    <w:p w14:paraId="08E0970C" w14:textId="77777777" w:rsidR="00082D0C" w:rsidRDefault="00082D0C" w:rsidP="00082D0C">
      <w:pPr>
        <w:spacing w:line="360" w:lineRule="auto"/>
        <w:ind w:left="720" w:right="737"/>
        <w:jc w:val="both"/>
        <w:rPr>
          <w:rFonts w:ascii="Times New Roman" w:hAnsi="Times New Roman" w:cs="Times New Roman"/>
          <w:b/>
          <w:sz w:val="24"/>
          <w:szCs w:val="24"/>
        </w:rPr>
      </w:pPr>
    </w:p>
    <w:p w14:paraId="2B0F5990" w14:textId="0D116C76" w:rsidR="00082D0C" w:rsidRDefault="00082D0C" w:rsidP="00082D0C">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This is to certify that Jayesh More bearing Registration no. 12306568 has completed INT375 project titled, </w:t>
      </w:r>
      <w:r>
        <w:rPr>
          <w:rFonts w:ascii="Times New Roman" w:hAnsi="Times New Roman" w:cs="Times New Roman"/>
          <w:b/>
          <w:sz w:val="24"/>
          <w:szCs w:val="24"/>
        </w:rPr>
        <w:t>“</w:t>
      </w:r>
      <w:r w:rsidRPr="00082D0C">
        <w:rPr>
          <w:rFonts w:ascii="Times New Roman" w:hAnsi="Times New Roman" w:cs="Times New Roman"/>
          <w:bCs/>
          <w:sz w:val="24"/>
          <w:szCs w:val="24"/>
        </w:rPr>
        <w:t>Analysis of Real time Air Quality Index</w:t>
      </w:r>
      <w:r>
        <w:rPr>
          <w:rFonts w:ascii="Times New Roman" w:hAnsi="Times New Roman" w:cs="Times New Roman"/>
          <w:b/>
          <w:sz w:val="24"/>
          <w:szCs w:val="24"/>
        </w:rPr>
        <w:t xml:space="preserve">” </w:t>
      </w:r>
      <w:r>
        <w:rPr>
          <w:rFonts w:ascii="Times New Roman" w:hAnsi="Times New Roman" w:cs="Times New Roman"/>
          <w:sz w:val="24"/>
          <w:szCs w:val="24"/>
        </w:rPr>
        <w:t>under my guidance and supervision. To the best of my knowledge, the present work is the result of his original development, effort and study.</w:t>
      </w:r>
      <w:r>
        <w:rPr>
          <w:rFonts w:ascii="Times New Roman" w:hAnsi="Times New Roman" w:cs="Times New Roman"/>
          <w:sz w:val="24"/>
          <w:szCs w:val="24"/>
        </w:rPr>
        <w:tab/>
      </w:r>
    </w:p>
    <w:p w14:paraId="06EBB79E" w14:textId="77777777" w:rsidR="00082D0C" w:rsidRDefault="00082D0C" w:rsidP="00082D0C">
      <w:pPr>
        <w:spacing w:line="360" w:lineRule="auto"/>
        <w:ind w:left="720" w:right="737"/>
        <w:jc w:val="both"/>
        <w:rPr>
          <w:rFonts w:ascii="Times New Roman" w:hAnsi="Times New Roman" w:cs="Times New Roman"/>
          <w:sz w:val="24"/>
          <w:szCs w:val="24"/>
        </w:rPr>
      </w:pPr>
    </w:p>
    <w:p w14:paraId="1BEFD4C2" w14:textId="77777777" w:rsidR="00082D0C" w:rsidRDefault="00082D0C" w:rsidP="00082D0C">
      <w:pPr>
        <w:spacing w:line="360" w:lineRule="auto"/>
        <w:ind w:left="720" w:right="737"/>
        <w:jc w:val="both"/>
        <w:rPr>
          <w:rFonts w:ascii="Times New Roman" w:hAnsi="Times New Roman" w:cs="Times New Roman"/>
          <w:sz w:val="24"/>
          <w:szCs w:val="24"/>
        </w:rPr>
      </w:pPr>
    </w:p>
    <w:p w14:paraId="5AC1DE55" w14:textId="77777777" w:rsidR="00082D0C" w:rsidRDefault="00082D0C" w:rsidP="00082D0C">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Signature and Name of the Supervisor</w:t>
      </w:r>
    </w:p>
    <w:p w14:paraId="5A7B4422" w14:textId="77777777" w:rsidR="00082D0C" w:rsidRDefault="00082D0C" w:rsidP="00082D0C">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Designation of the Supervisor</w:t>
      </w:r>
    </w:p>
    <w:p w14:paraId="45F1C3B6" w14:textId="5DC71D7A" w:rsidR="00082D0C" w:rsidRDefault="00082D0C" w:rsidP="00082D0C">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 xml:space="preserve">School of </w:t>
      </w:r>
      <w:r w:rsidRPr="00082D0C">
        <w:rPr>
          <w:rFonts w:ascii="Times New Roman" w:hAnsi="Times New Roman" w:cs="Times New Roman"/>
          <w:b/>
          <w:sz w:val="24"/>
          <w:szCs w:val="24"/>
        </w:rPr>
        <w:t>Computer Applications</w:t>
      </w:r>
    </w:p>
    <w:p w14:paraId="66EE0484" w14:textId="77777777" w:rsidR="00082D0C" w:rsidRDefault="00082D0C" w:rsidP="00082D0C">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54302F44" w14:textId="77777777" w:rsidR="00082D0C" w:rsidRDefault="00082D0C" w:rsidP="00082D0C">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57923272" w14:textId="77777777" w:rsidR="00082D0C" w:rsidRDefault="00082D0C" w:rsidP="00082D0C">
      <w:pPr>
        <w:pStyle w:val="NoSpacing"/>
        <w:spacing w:line="360" w:lineRule="auto"/>
        <w:ind w:left="720" w:right="737"/>
        <w:rPr>
          <w:rFonts w:ascii="Times New Roman" w:hAnsi="Times New Roman" w:cs="Times New Roman"/>
          <w:sz w:val="24"/>
          <w:szCs w:val="24"/>
        </w:rPr>
      </w:pPr>
    </w:p>
    <w:p w14:paraId="1EA62B17" w14:textId="0413D856" w:rsidR="00082D0C" w:rsidRDefault="00082D0C" w:rsidP="00082D0C">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Date: </w:t>
      </w:r>
      <w:r w:rsidRPr="00082D0C">
        <w:rPr>
          <w:rFonts w:ascii="Times New Roman" w:hAnsi="Times New Roman" w:cs="Times New Roman"/>
          <w:sz w:val="24"/>
          <w:szCs w:val="24"/>
        </w:rPr>
        <w:t>12-04-2025</w:t>
      </w:r>
      <w:r>
        <w:rPr>
          <w:rFonts w:ascii="Times New Roman" w:hAnsi="Times New Roman" w:cs="Times New Roman"/>
          <w:sz w:val="24"/>
          <w:szCs w:val="24"/>
        </w:rPr>
        <w:t xml:space="preserve"> </w:t>
      </w:r>
    </w:p>
    <w:p w14:paraId="017C8826" w14:textId="77777777" w:rsidR="00082D0C" w:rsidRDefault="00082D0C"/>
    <w:p w14:paraId="3C74F18A" w14:textId="77777777" w:rsidR="00082D0C" w:rsidRDefault="00082D0C"/>
    <w:p w14:paraId="0DF02D2E" w14:textId="77777777" w:rsidR="00082D0C" w:rsidRDefault="00082D0C"/>
    <w:p w14:paraId="331AE73E" w14:textId="77777777" w:rsidR="00082D0C" w:rsidRDefault="00082D0C"/>
    <w:p w14:paraId="1167719D" w14:textId="77777777" w:rsidR="00082D0C" w:rsidRDefault="00082D0C"/>
    <w:p w14:paraId="332214E1" w14:textId="77777777" w:rsidR="00082D0C" w:rsidRDefault="00082D0C"/>
    <w:p w14:paraId="1CE03A0C" w14:textId="77777777" w:rsidR="00082D0C" w:rsidRDefault="00082D0C"/>
    <w:p w14:paraId="14A5FF59" w14:textId="77777777" w:rsidR="00082D0C" w:rsidRDefault="00082D0C"/>
    <w:p w14:paraId="54759F8B" w14:textId="77777777" w:rsidR="00082D0C" w:rsidRDefault="00082D0C"/>
    <w:p w14:paraId="40DD9FC6" w14:textId="77777777" w:rsidR="00082D0C" w:rsidRDefault="00082D0C"/>
    <w:p w14:paraId="639822E5" w14:textId="77777777" w:rsidR="00082D0C" w:rsidRDefault="00082D0C" w:rsidP="00082D0C">
      <w:pPr>
        <w:spacing w:line="360" w:lineRule="auto"/>
        <w:ind w:left="720" w:right="737"/>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DECLARATION</w:t>
      </w:r>
    </w:p>
    <w:p w14:paraId="5E7F97C3" w14:textId="77777777" w:rsidR="00082D0C" w:rsidRDefault="00082D0C" w:rsidP="00082D0C">
      <w:pPr>
        <w:spacing w:line="360" w:lineRule="auto"/>
        <w:ind w:left="720" w:right="737"/>
        <w:jc w:val="both"/>
        <w:rPr>
          <w:rFonts w:ascii="Times New Roman" w:hAnsi="Times New Roman" w:cs="Times New Roman"/>
          <w:sz w:val="24"/>
          <w:szCs w:val="24"/>
        </w:rPr>
      </w:pPr>
    </w:p>
    <w:p w14:paraId="5FEDF53F" w14:textId="47A8B75F" w:rsidR="00082D0C" w:rsidRDefault="00082D0C" w:rsidP="00082D0C">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I, Jayesh, student of </w:t>
      </w:r>
      <w:r w:rsidRPr="00082D0C">
        <w:rPr>
          <w:rFonts w:ascii="Times New Roman" w:hAnsi="Times New Roman" w:cs="Times New Roman"/>
          <w:sz w:val="24"/>
          <w:szCs w:val="24"/>
        </w:rPr>
        <w:t>B. Tech CSE</w:t>
      </w:r>
      <w:r>
        <w:rPr>
          <w:rFonts w:ascii="Times New Roman" w:hAnsi="Times New Roman" w:cs="Times New Roman"/>
          <w:sz w:val="24"/>
          <w:szCs w:val="24"/>
        </w:rPr>
        <w:t xml:space="preserve"> under CSE Discipline at, Lovely Professional University, Punjab, hereby declare that all the information furnished in this project report is based on my own intensive work and is genuine.</w:t>
      </w:r>
    </w:p>
    <w:p w14:paraId="46E650D2" w14:textId="77777777" w:rsidR="00082D0C" w:rsidRDefault="00082D0C" w:rsidP="00082D0C">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0CB76774" w14:textId="77777777" w:rsidR="00082D0C" w:rsidRDefault="00082D0C" w:rsidP="00082D0C">
      <w:pPr>
        <w:spacing w:line="360" w:lineRule="auto"/>
        <w:ind w:left="720" w:right="737"/>
        <w:jc w:val="both"/>
        <w:rPr>
          <w:rFonts w:ascii="Times New Roman" w:hAnsi="Times New Roman" w:cs="Times New Roman"/>
          <w:sz w:val="24"/>
          <w:szCs w:val="24"/>
        </w:rPr>
      </w:pPr>
    </w:p>
    <w:p w14:paraId="7308747A" w14:textId="571E113F" w:rsidR="00082D0C" w:rsidRDefault="00082D0C" w:rsidP="00082D0C">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Date:</w:t>
      </w:r>
      <w:r w:rsidRPr="00082D0C">
        <w:rPr>
          <w:rFonts w:ascii="Times New Roman" w:hAnsi="Times New Roman" w:cs="Times New Roman"/>
          <w:sz w:val="24"/>
          <w:szCs w:val="24"/>
        </w:rPr>
        <w:t xml:space="preserve"> 12-04-2025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Signature                                                                          </w:t>
      </w:r>
    </w:p>
    <w:p w14:paraId="6C50A47D" w14:textId="77777777" w:rsidR="00B10DDF" w:rsidRDefault="00082D0C" w:rsidP="00082D0C">
      <w:pPr>
        <w:rPr>
          <w:rFonts w:ascii="Times New Roman" w:hAnsi="Times New Roman" w:cs="Times New Roman"/>
          <w:sz w:val="24"/>
          <w:szCs w:val="24"/>
        </w:rPr>
      </w:pPr>
      <w:r>
        <w:rPr>
          <w:rFonts w:ascii="Times New Roman" w:hAnsi="Times New Roman" w:cs="Times New Roman"/>
          <w:sz w:val="24"/>
          <w:szCs w:val="24"/>
        </w:rPr>
        <w:t>Registration No. 12306568</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00A1766B">
        <w:rPr>
          <w:rFonts w:ascii="Times New Roman" w:hAnsi="Times New Roman" w:cs="Times New Roman"/>
          <w:sz w:val="24"/>
          <w:szCs w:val="24"/>
        </w:rPr>
        <w:t xml:space="preserve">    </w:t>
      </w:r>
      <w:r>
        <w:rPr>
          <w:rFonts w:ascii="Times New Roman" w:hAnsi="Times New Roman" w:cs="Times New Roman"/>
          <w:sz w:val="24"/>
          <w:szCs w:val="24"/>
        </w:rPr>
        <w:t xml:space="preserve">  </w:t>
      </w:r>
      <w:r w:rsidR="00B10DDF">
        <w:rPr>
          <w:rFonts w:ascii="Times New Roman" w:hAnsi="Times New Roman" w:cs="Times New Roman"/>
          <w:sz w:val="24"/>
          <w:szCs w:val="24"/>
        </w:rPr>
        <w:t xml:space="preserve">  </w:t>
      </w:r>
      <w:r>
        <w:rPr>
          <w:rFonts w:ascii="Times New Roman" w:hAnsi="Times New Roman" w:cs="Times New Roman"/>
          <w:sz w:val="24"/>
          <w:szCs w:val="24"/>
        </w:rPr>
        <w:t>Jayesh More</w:t>
      </w:r>
      <w:r>
        <w:rPr>
          <w:rFonts w:ascii="Times New Roman" w:hAnsi="Times New Roman" w:cs="Times New Roman"/>
          <w:sz w:val="24"/>
          <w:szCs w:val="24"/>
        </w:rPr>
        <w:tab/>
      </w:r>
      <w:r>
        <w:rPr>
          <w:rFonts w:ascii="Times New Roman" w:hAnsi="Times New Roman" w:cs="Times New Roman"/>
          <w:sz w:val="24"/>
          <w:szCs w:val="24"/>
        </w:rPr>
        <w:tab/>
      </w:r>
    </w:p>
    <w:p w14:paraId="1A8D45DD" w14:textId="3FCEC829" w:rsidR="00B10DDF" w:rsidRDefault="00B10DDF" w:rsidP="00082D0C">
      <w:pPr>
        <w:rPr>
          <w:rFonts w:ascii="Times New Roman" w:hAnsi="Times New Roman" w:cs="Times New Roman"/>
          <w:sz w:val="24"/>
          <w:szCs w:val="24"/>
        </w:rPr>
      </w:pPr>
      <w:r>
        <w:rPr>
          <w:rFonts w:ascii="Times New Roman" w:hAnsi="Times New Roman" w:cs="Times New Roman"/>
          <w:sz w:val="24"/>
          <w:szCs w:val="24"/>
        </w:rPr>
        <w:t xml:space="preserve">                                                                                               </w:t>
      </w:r>
      <w:r>
        <w:rPr>
          <w:b/>
          <w:bCs/>
          <w:noProof/>
          <w:sz w:val="24"/>
          <w:szCs w:val="24"/>
        </w:rPr>
        <w:drawing>
          <wp:inline distT="0" distB="0" distL="0" distR="0" wp14:anchorId="16FD614B" wp14:editId="72DDBFE1">
            <wp:extent cx="1333500" cy="809625"/>
            <wp:effectExtent l="0" t="0" r="0" b="9525"/>
            <wp:docPr id="184967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7040" name="Picture 184967040"/>
                    <pic:cNvPicPr/>
                  </pic:nvPicPr>
                  <pic:blipFill>
                    <a:blip r:embed="rId7"/>
                    <a:stretch>
                      <a:fillRect/>
                    </a:stretch>
                  </pic:blipFill>
                  <pic:spPr>
                    <a:xfrm>
                      <a:off x="0" y="0"/>
                      <a:ext cx="1333500" cy="809625"/>
                    </a:xfrm>
                    <a:prstGeom prst="rect">
                      <a:avLst/>
                    </a:prstGeom>
                  </pic:spPr>
                </pic:pic>
              </a:graphicData>
            </a:graphic>
          </wp:inline>
        </w:drawing>
      </w:r>
    </w:p>
    <w:p w14:paraId="68469DC9" w14:textId="77777777" w:rsidR="00B10DDF" w:rsidRDefault="00B10DDF" w:rsidP="00082D0C">
      <w:pPr>
        <w:rPr>
          <w:rFonts w:ascii="Times New Roman" w:hAnsi="Times New Roman" w:cs="Times New Roman"/>
          <w:sz w:val="24"/>
          <w:szCs w:val="24"/>
        </w:rPr>
      </w:pPr>
    </w:p>
    <w:p w14:paraId="01444BF5" w14:textId="77777777" w:rsidR="00B10DDF" w:rsidRDefault="00B10DDF" w:rsidP="00082D0C">
      <w:pPr>
        <w:rPr>
          <w:rFonts w:ascii="Times New Roman" w:hAnsi="Times New Roman" w:cs="Times New Roman"/>
          <w:sz w:val="24"/>
          <w:szCs w:val="24"/>
        </w:rPr>
      </w:pPr>
    </w:p>
    <w:p w14:paraId="2FFDAEAB" w14:textId="77777777" w:rsidR="00B10DDF" w:rsidRDefault="00B10DDF" w:rsidP="00082D0C">
      <w:pPr>
        <w:rPr>
          <w:rFonts w:ascii="Times New Roman" w:hAnsi="Times New Roman" w:cs="Times New Roman"/>
          <w:sz w:val="24"/>
          <w:szCs w:val="24"/>
        </w:rPr>
      </w:pPr>
    </w:p>
    <w:p w14:paraId="77E6508C" w14:textId="77777777" w:rsidR="00B10DDF" w:rsidRDefault="00B10DDF" w:rsidP="00082D0C">
      <w:pPr>
        <w:rPr>
          <w:rFonts w:ascii="Times New Roman" w:hAnsi="Times New Roman" w:cs="Times New Roman"/>
          <w:sz w:val="24"/>
          <w:szCs w:val="24"/>
        </w:rPr>
      </w:pPr>
    </w:p>
    <w:p w14:paraId="600275D9" w14:textId="77777777" w:rsidR="00B10DDF" w:rsidRDefault="00B10DDF" w:rsidP="00082D0C">
      <w:pPr>
        <w:rPr>
          <w:rFonts w:ascii="Times New Roman" w:hAnsi="Times New Roman" w:cs="Times New Roman"/>
          <w:sz w:val="24"/>
          <w:szCs w:val="24"/>
        </w:rPr>
      </w:pPr>
    </w:p>
    <w:p w14:paraId="35E72402" w14:textId="77777777" w:rsidR="00B10DDF" w:rsidRDefault="00B10DDF" w:rsidP="00082D0C">
      <w:pPr>
        <w:rPr>
          <w:rFonts w:ascii="Times New Roman" w:hAnsi="Times New Roman" w:cs="Times New Roman"/>
          <w:sz w:val="24"/>
          <w:szCs w:val="24"/>
        </w:rPr>
      </w:pPr>
    </w:p>
    <w:p w14:paraId="353B0E41" w14:textId="77777777" w:rsidR="00B10DDF" w:rsidRDefault="00B10DDF" w:rsidP="00082D0C">
      <w:pPr>
        <w:rPr>
          <w:rFonts w:ascii="Times New Roman" w:hAnsi="Times New Roman" w:cs="Times New Roman"/>
          <w:sz w:val="24"/>
          <w:szCs w:val="24"/>
        </w:rPr>
      </w:pPr>
    </w:p>
    <w:p w14:paraId="249BFF5D" w14:textId="77777777" w:rsidR="00B10DDF" w:rsidRDefault="00B10DDF" w:rsidP="00082D0C">
      <w:pPr>
        <w:rPr>
          <w:rFonts w:ascii="Times New Roman" w:hAnsi="Times New Roman" w:cs="Times New Roman"/>
          <w:sz w:val="24"/>
          <w:szCs w:val="24"/>
        </w:rPr>
      </w:pPr>
    </w:p>
    <w:p w14:paraId="26695406" w14:textId="359EB53F" w:rsidR="00082D0C" w:rsidRDefault="00082D0C" w:rsidP="00082D0C">
      <w:pPr>
        <w:rPr>
          <w:b/>
          <w:bCs/>
          <w:noProof/>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br w:type="page"/>
      </w:r>
    </w:p>
    <w:p w14:paraId="11A99CF5" w14:textId="77777777" w:rsidR="00B10DDF" w:rsidRDefault="00B10DDF" w:rsidP="00082D0C"/>
    <w:p w14:paraId="749D57CF" w14:textId="77777777" w:rsidR="00082D0C" w:rsidRPr="00082D0C" w:rsidRDefault="00082D0C">
      <w:pPr>
        <w:rPr>
          <w:sz w:val="24"/>
          <w:szCs w:val="24"/>
        </w:rPr>
      </w:pPr>
    </w:p>
    <w:p w14:paraId="6BE358B7" w14:textId="77777777" w:rsidR="00A1766B" w:rsidRPr="00B03348" w:rsidRDefault="00082D0C" w:rsidP="00082D0C">
      <w:pPr>
        <w:rPr>
          <w:b/>
          <w:bCs/>
          <w:sz w:val="24"/>
          <w:szCs w:val="24"/>
        </w:rPr>
      </w:pPr>
      <w:r w:rsidRPr="00B03348">
        <w:rPr>
          <w:b/>
          <w:bCs/>
          <w:sz w:val="24"/>
          <w:szCs w:val="24"/>
        </w:rPr>
        <w:t xml:space="preserve">                                                          ACKNOWLEDGEMENT</w:t>
      </w:r>
      <w:r w:rsidRPr="00B03348">
        <w:rPr>
          <w:b/>
          <w:bCs/>
          <w:sz w:val="24"/>
          <w:szCs w:val="24"/>
        </w:rPr>
        <w:br/>
      </w:r>
    </w:p>
    <w:p w14:paraId="293D5A09" w14:textId="77777777" w:rsidR="00A1766B" w:rsidRDefault="00A1766B" w:rsidP="00082D0C">
      <w:pPr>
        <w:rPr>
          <w:sz w:val="24"/>
          <w:szCs w:val="24"/>
        </w:rPr>
      </w:pPr>
    </w:p>
    <w:p w14:paraId="752A9441" w14:textId="0BCF42AB" w:rsidR="006B1C4B" w:rsidRPr="00A1766B" w:rsidRDefault="00000000" w:rsidP="00082D0C">
      <w:pPr>
        <w:rPr>
          <w:sz w:val="24"/>
          <w:szCs w:val="24"/>
        </w:rPr>
      </w:pPr>
      <w:r w:rsidRPr="00A1766B">
        <w:rPr>
          <w:sz w:val="24"/>
          <w:szCs w:val="24"/>
        </w:rPr>
        <w:t xml:space="preserve">I would like to express my sincere gratitude to my mentor and guide </w:t>
      </w:r>
      <w:r w:rsidR="00A1766B" w:rsidRPr="00A1766B">
        <w:rPr>
          <w:rFonts w:ascii="Times New Roman" w:hAnsi="Times New Roman" w:cs="Times New Roman"/>
          <w:sz w:val="24"/>
          <w:szCs w:val="24"/>
        </w:rPr>
        <w:t>Ms. Gargi</w:t>
      </w:r>
      <w:r w:rsidR="00A1766B">
        <w:rPr>
          <w:rFonts w:ascii="Times New Roman" w:hAnsi="Times New Roman" w:cs="Times New Roman"/>
          <w:sz w:val="24"/>
          <w:szCs w:val="24"/>
        </w:rPr>
        <w:t xml:space="preserve"> </w:t>
      </w:r>
      <w:r w:rsidR="00A1766B" w:rsidRPr="00A1766B">
        <w:rPr>
          <w:rFonts w:ascii="Times New Roman" w:hAnsi="Times New Roman" w:cs="Times New Roman"/>
          <w:sz w:val="24"/>
          <w:szCs w:val="24"/>
        </w:rPr>
        <w:t xml:space="preserve">Sharma </w:t>
      </w:r>
      <w:r w:rsidRPr="00A1766B">
        <w:rPr>
          <w:sz w:val="24"/>
          <w:szCs w:val="24"/>
        </w:rPr>
        <w:t>for their continuous support, valuable guidance, and encouragement throughout the duration of this project. I also wish to thank my peers, faculty members, and Lovely Professional University for providing me with the necessary resources and a conducive environment for carrying out this work.</w:t>
      </w:r>
    </w:p>
    <w:p w14:paraId="7D867214" w14:textId="77777777" w:rsidR="006B1C4B" w:rsidRDefault="00000000">
      <w:r>
        <w:br w:type="page"/>
      </w:r>
    </w:p>
    <w:p w14:paraId="640F96CA" w14:textId="789BB43B" w:rsidR="00082D0C" w:rsidRPr="00082D0C" w:rsidRDefault="00082D0C" w:rsidP="00082D0C">
      <w:pPr>
        <w:rPr>
          <w:b/>
          <w:bCs/>
          <w:sz w:val="24"/>
          <w:szCs w:val="24"/>
          <w:lang w:val="en-IN"/>
        </w:rPr>
      </w:pPr>
      <w:r>
        <w:rPr>
          <w:b/>
          <w:bCs/>
          <w:lang w:val="en-IN"/>
        </w:rPr>
        <w:lastRenderedPageBreak/>
        <w:t xml:space="preserve">                              </w:t>
      </w:r>
      <w:r w:rsidRPr="00082D0C">
        <w:rPr>
          <w:b/>
          <w:bCs/>
          <w:sz w:val="24"/>
          <w:szCs w:val="24"/>
          <w:lang w:val="en-IN"/>
        </w:rPr>
        <w:t xml:space="preserve">                             TABLE OF CONTENT</w:t>
      </w:r>
    </w:p>
    <w:p w14:paraId="45189EA5" w14:textId="77777777" w:rsidR="00082D0C" w:rsidRPr="00082D0C" w:rsidRDefault="00082D0C" w:rsidP="00082D0C">
      <w:pPr>
        <w:rPr>
          <w:b/>
          <w:bCs/>
          <w:sz w:val="24"/>
          <w:szCs w:val="24"/>
          <w:lang w:val="en-IN"/>
        </w:rPr>
      </w:pPr>
    </w:p>
    <w:p w14:paraId="5C8B02EC" w14:textId="77777777" w:rsidR="00082D0C" w:rsidRPr="00082D0C" w:rsidRDefault="00082D0C" w:rsidP="00082D0C">
      <w:pPr>
        <w:rPr>
          <w:b/>
          <w:bCs/>
          <w:sz w:val="24"/>
          <w:szCs w:val="24"/>
          <w:lang w:val="en-IN"/>
        </w:rPr>
      </w:pPr>
    </w:p>
    <w:p w14:paraId="5BFBEF8D" w14:textId="77777777" w:rsidR="00082D0C" w:rsidRPr="00082D0C" w:rsidRDefault="00082D0C" w:rsidP="00082D0C">
      <w:pPr>
        <w:rPr>
          <w:b/>
          <w:bCs/>
          <w:sz w:val="24"/>
          <w:szCs w:val="24"/>
          <w:lang w:val="en-IN"/>
        </w:rPr>
      </w:pPr>
    </w:p>
    <w:p w14:paraId="6B21C990" w14:textId="77777777" w:rsidR="00082D0C" w:rsidRPr="00082D0C" w:rsidRDefault="00082D0C" w:rsidP="00082D0C">
      <w:pPr>
        <w:rPr>
          <w:sz w:val="24"/>
          <w:szCs w:val="24"/>
          <w:lang w:val="en-IN"/>
        </w:rPr>
      </w:pPr>
      <w:r w:rsidRPr="00082D0C">
        <w:rPr>
          <w:sz w:val="24"/>
          <w:szCs w:val="24"/>
          <w:lang w:val="en-IN"/>
        </w:rPr>
        <w:t>1. Introduction</w:t>
      </w:r>
    </w:p>
    <w:p w14:paraId="0A3E953F" w14:textId="77777777" w:rsidR="00082D0C" w:rsidRPr="00082D0C" w:rsidRDefault="00082D0C" w:rsidP="00082D0C">
      <w:pPr>
        <w:rPr>
          <w:sz w:val="24"/>
          <w:szCs w:val="24"/>
          <w:lang w:val="en-IN"/>
        </w:rPr>
      </w:pPr>
      <w:r w:rsidRPr="00082D0C">
        <w:rPr>
          <w:sz w:val="24"/>
          <w:szCs w:val="24"/>
          <w:lang w:val="en-IN"/>
        </w:rPr>
        <w:t>2. Source of Dataset</w:t>
      </w:r>
    </w:p>
    <w:p w14:paraId="1DF05626" w14:textId="77777777" w:rsidR="00082D0C" w:rsidRPr="00082D0C" w:rsidRDefault="00082D0C" w:rsidP="00082D0C">
      <w:pPr>
        <w:rPr>
          <w:sz w:val="24"/>
          <w:szCs w:val="24"/>
          <w:lang w:val="en-IN"/>
        </w:rPr>
      </w:pPr>
      <w:r w:rsidRPr="00082D0C">
        <w:rPr>
          <w:sz w:val="24"/>
          <w:szCs w:val="24"/>
          <w:lang w:val="en-IN"/>
        </w:rPr>
        <w:t>3. Dataset Preprocessing</w:t>
      </w:r>
    </w:p>
    <w:p w14:paraId="2825B57D" w14:textId="77777777" w:rsidR="00082D0C" w:rsidRPr="00082D0C" w:rsidRDefault="00082D0C" w:rsidP="00082D0C">
      <w:pPr>
        <w:rPr>
          <w:sz w:val="24"/>
          <w:szCs w:val="24"/>
          <w:lang w:val="en-IN"/>
        </w:rPr>
      </w:pPr>
      <w:r w:rsidRPr="00082D0C">
        <w:rPr>
          <w:sz w:val="24"/>
          <w:szCs w:val="24"/>
          <w:lang w:val="en-IN"/>
        </w:rPr>
        <w:t>4. Analysis on Dataset (for each objective)</w:t>
      </w:r>
    </w:p>
    <w:p w14:paraId="49B05367" w14:textId="77777777" w:rsidR="00082D0C" w:rsidRPr="00082D0C" w:rsidRDefault="00082D0C" w:rsidP="00082D0C">
      <w:pPr>
        <w:rPr>
          <w:sz w:val="24"/>
          <w:szCs w:val="24"/>
          <w:lang w:val="en-IN"/>
        </w:rPr>
      </w:pPr>
      <w:r w:rsidRPr="00082D0C">
        <w:rPr>
          <w:sz w:val="24"/>
          <w:szCs w:val="24"/>
          <w:lang w:val="en-IN"/>
        </w:rPr>
        <w:t xml:space="preserve">   </w:t>
      </w:r>
      <w:proofErr w:type="spellStart"/>
      <w:r w:rsidRPr="00082D0C">
        <w:rPr>
          <w:sz w:val="24"/>
          <w:szCs w:val="24"/>
          <w:lang w:val="en-IN"/>
        </w:rPr>
        <w:t>i</w:t>
      </w:r>
      <w:proofErr w:type="spellEnd"/>
      <w:r w:rsidRPr="00082D0C">
        <w:rPr>
          <w:sz w:val="24"/>
          <w:szCs w:val="24"/>
          <w:lang w:val="en-IN"/>
        </w:rPr>
        <w:t>. General Description</w:t>
      </w:r>
    </w:p>
    <w:p w14:paraId="0C7C6BD7" w14:textId="77777777" w:rsidR="00082D0C" w:rsidRPr="00082D0C" w:rsidRDefault="00082D0C" w:rsidP="00082D0C">
      <w:pPr>
        <w:rPr>
          <w:sz w:val="24"/>
          <w:szCs w:val="24"/>
          <w:lang w:val="en-IN"/>
        </w:rPr>
      </w:pPr>
      <w:r w:rsidRPr="00082D0C">
        <w:rPr>
          <w:sz w:val="24"/>
          <w:szCs w:val="24"/>
          <w:lang w:val="en-IN"/>
        </w:rPr>
        <w:t xml:space="preserve">   ii. Specific Requirements</w:t>
      </w:r>
    </w:p>
    <w:p w14:paraId="1C41CD48" w14:textId="77777777" w:rsidR="00082D0C" w:rsidRPr="00082D0C" w:rsidRDefault="00082D0C" w:rsidP="00082D0C">
      <w:pPr>
        <w:rPr>
          <w:sz w:val="24"/>
          <w:szCs w:val="24"/>
          <w:lang w:val="en-IN"/>
        </w:rPr>
      </w:pPr>
      <w:r w:rsidRPr="00082D0C">
        <w:rPr>
          <w:sz w:val="24"/>
          <w:szCs w:val="24"/>
          <w:lang w:val="en-IN"/>
        </w:rPr>
        <w:t xml:space="preserve">   iii. Analysis Results</w:t>
      </w:r>
    </w:p>
    <w:p w14:paraId="236D0326" w14:textId="77777777" w:rsidR="00082D0C" w:rsidRPr="00082D0C" w:rsidRDefault="00082D0C" w:rsidP="00082D0C">
      <w:pPr>
        <w:rPr>
          <w:sz w:val="24"/>
          <w:szCs w:val="24"/>
          <w:lang w:val="en-IN"/>
        </w:rPr>
      </w:pPr>
      <w:r w:rsidRPr="00082D0C">
        <w:rPr>
          <w:sz w:val="24"/>
          <w:szCs w:val="24"/>
          <w:lang w:val="en-IN"/>
        </w:rPr>
        <w:t xml:space="preserve">   iv. Visualization</w:t>
      </w:r>
    </w:p>
    <w:p w14:paraId="281E80EE" w14:textId="77777777" w:rsidR="00082D0C" w:rsidRPr="00082D0C" w:rsidRDefault="00082D0C" w:rsidP="00082D0C">
      <w:pPr>
        <w:rPr>
          <w:sz w:val="24"/>
          <w:szCs w:val="24"/>
          <w:lang w:val="en-IN"/>
        </w:rPr>
      </w:pPr>
      <w:r w:rsidRPr="00082D0C">
        <w:rPr>
          <w:sz w:val="24"/>
          <w:szCs w:val="24"/>
          <w:lang w:val="en-IN"/>
        </w:rPr>
        <w:t>5. Conclusion</w:t>
      </w:r>
    </w:p>
    <w:p w14:paraId="3544DFD0" w14:textId="77777777" w:rsidR="00082D0C" w:rsidRPr="00082D0C" w:rsidRDefault="00082D0C" w:rsidP="00082D0C">
      <w:pPr>
        <w:rPr>
          <w:sz w:val="24"/>
          <w:szCs w:val="24"/>
          <w:lang w:val="en-IN"/>
        </w:rPr>
      </w:pPr>
      <w:r w:rsidRPr="00082D0C">
        <w:rPr>
          <w:sz w:val="24"/>
          <w:szCs w:val="24"/>
          <w:lang w:val="en-IN"/>
        </w:rPr>
        <w:t>6. Future Scope</w:t>
      </w:r>
    </w:p>
    <w:p w14:paraId="2E4AEEA1" w14:textId="77777777" w:rsidR="00082D0C" w:rsidRPr="00082D0C" w:rsidRDefault="00082D0C" w:rsidP="00082D0C">
      <w:pPr>
        <w:rPr>
          <w:sz w:val="24"/>
          <w:szCs w:val="24"/>
          <w:lang w:val="en-IN"/>
        </w:rPr>
      </w:pPr>
      <w:r w:rsidRPr="00082D0C">
        <w:rPr>
          <w:sz w:val="24"/>
          <w:szCs w:val="24"/>
          <w:lang w:val="en-IN"/>
        </w:rPr>
        <w:t>7. References</w:t>
      </w:r>
    </w:p>
    <w:p w14:paraId="0BB15595" w14:textId="77777777" w:rsidR="00082D0C" w:rsidRPr="00082D0C" w:rsidRDefault="00082D0C" w:rsidP="00082D0C">
      <w:pPr>
        <w:rPr>
          <w:b/>
          <w:bCs/>
          <w:lang w:val="en-IN"/>
        </w:rPr>
      </w:pPr>
    </w:p>
    <w:p w14:paraId="01D7DBB9" w14:textId="5114F8AF" w:rsidR="00B03348" w:rsidRPr="00B03348" w:rsidRDefault="00000000" w:rsidP="00B03348">
      <w:pPr>
        <w:pStyle w:val="ListParagraph"/>
        <w:numPr>
          <w:ilvl w:val="0"/>
          <w:numId w:val="25"/>
        </w:numPr>
        <w:rPr>
          <w:b/>
          <w:bCs/>
          <w:sz w:val="24"/>
          <w:szCs w:val="24"/>
        </w:rPr>
      </w:pPr>
      <w:r w:rsidRPr="00B03348">
        <w:rPr>
          <w:b/>
          <w:bCs/>
        </w:rPr>
        <w:br w:type="page"/>
      </w:r>
      <w:r w:rsidRPr="00B03348">
        <w:rPr>
          <w:b/>
          <w:bCs/>
          <w:sz w:val="24"/>
          <w:szCs w:val="24"/>
        </w:rPr>
        <w:lastRenderedPageBreak/>
        <w:t>INTRODUCTION</w:t>
      </w:r>
      <w:r w:rsidRPr="00B03348">
        <w:rPr>
          <w:b/>
          <w:bCs/>
          <w:sz w:val="24"/>
          <w:szCs w:val="24"/>
        </w:rPr>
        <w:br/>
      </w:r>
      <w:r w:rsidRPr="00B03348">
        <w:rPr>
          <w:b/>
          <w:bCs/>
          <w:sz w:val="24"/>
          <w:szCs w:val="24"/>
        </w:rPr>
        <w:br/>
      </w:r>
    </w:p>
    <w:p w14:paraId="256F54E5" w14:textId="34F6F9BF" w:rsidR="00A1766B" w:rsidRPr="00B03348" w:rsidRDefault="00A1766B" w:rsidP="00B03348">
      <w:pPr>
        <w:ind w:left="360"/>
      </w:pPr>
      <w:r w:rsidRPr="00B03348">
        <w:rPr>
          <w:sz w:val="24"/>
          <w:szCs w:val="24"/>
        </w:rPr>
        <w:t>This project, titled ‘</w:t>
      </w:r>
      <w:r w:rsidRPr="00B03348">
        <w:rPr>
          <w:rFonts w:ascii="Times New Roman" w:hAnsi="Times New Roman" w:cs="Times New Roman"/>
          <w:bCs/>
          <w:sz w:val="24"/>
          <w:szCs w:val="24"/>
        </w:rPr>
        <w:t>Analysis of Real time Air Quality Index</w:t>
      </w:r>
      <w:r w:rsidRPr="00B03348">
        <w:rPr>
          <w:sz w:val="24"/>
          <w:szCs w:val="24"/>
        </w:rPr>
        <w:t xml:space="preserve"> ', is developed as part of the Data Science minor project. The aim is to explore, visualize, and derive insights from air quality data collected across various Indian cities and states. Using data preprocessing, statistical analysis, and rich visualizations, this project sheds light on pollutant trends, dominant pollutant types, geographical distributions, and high-risk pollution zones. </w:t>
      </w:r>
    </w:p>
    <w:p w14:paraId="642B8BDC" w14:textId="3B188AD7" w:rsidR="006B1C4B" w:rsidRPr="00082D0C" w:rsidRDefault="006B1C4B">
      <w:pPr>
        <w:rPr>
          <w:sz w:val="24"/>
          <w:szCs w:val="24"/>
        </w:rPr>
      </w:pPr>
    </w:p>
    <w:p w14:paraId="4D4FE4B6" w14:textId="413ADA68" w:rsidR="006B1C4B" w:rsidRPr="00B03348" w:rsidRDefault="00000000">
      <w:pPr>
        <w:rPr>
          <w:b/>
          <w:bCs/>
        </w:rPr>
      </w:pPr>
      <w:r w:rsidRPr="00B03348">
        <w:rPr>
          <w:b/>
          <w:bCs/>
        </w:rPr>
        <w:br w:type="page"/>
      </w:r>
      <w:r w:rsidRPr="00B03348">
        <w:rPr>
          <w:b/>
          <w:bCs/>
          <w:sz w:val="24"/>
          <w:szCs w:val="24"/>
        </w:rPr>
        <w:lastRenderedPageBreak/>
        <w:t>2. SOURCE OF DATASET</w:t>
      </w:r>
      <w:r w:rsidRPr="00B03348">
        <w:rPr>
          <w:b/>
          <w:bCs/>
          <w:sz w:val="24"/>
          <w:szCs w:val="24"/>
        </w:rPr>
        <w:br/>
      </w:r>
    </w:p>
    <w:p w14:paraId="65D96858" w14:textId="77777777" w:rsidR="007E2912" w:rsidRPr="00B03348" w:rsidRDefault="007E2912" w:rsidP="007E2912">
      <w:pPr>
        <w:rPr>
          <w:sz w:val="24"/>
          <w:szCs w:val="24"/>
        </w:rPr>
      </w:pPr>
      <w:r w:rsidRPr="007E2912">
        <w:rPr>
          <w:sz w:val="24"/>
          <w:szCs w:val="24"/>
        </w:rPr>
        <w:t>The dataset used in this project is titled PYTHON DATASET AIR QUALITY.csv,</w:t>
      </w:r>
    </w:p>
    <w:p w14:paraId="176F17BC" w14:textId="334BF46D" w:rsidR="007E2912" w:rsidRPr="007E2912" w:rsidRDefault="007E2912" w:rsidP="007E2912">
      <w:pPr>
        <w:rPr>
          <w:sz w:val="24"/>
          <w:szCs w:val="24"/>
        </w:rPr>
      </w:pPr>
      <w:r w:rsidRPr="007E2912">
        <w:rPr>
          <w:sz w:val="24"/>
          <w:szCs w:val="24"/>
        </w:rPr>
        <w:t xml:space="preserve"> sourced from </w:t>
      </w:r>
      <w:r w:rsidRPr="00B03348">
        <w:rPr>
          <w:sz w:val="24"/>
          <w:szCs w:val="24"/>
        </w:rPr>
        <w:t xml:space="preserve">official government website </w:t>
      </w:r>
      <w:hyperlink r:id="rId8" w:history="1">
        <w:r w:rsidR="00CE4F39" w:rsidRPr="00682BC5">
          <w:rPr>
            <w:rStyle w:val="Hyperlink"/>
            <w:sz w:val="24"/>
            <w:szCs w:val="24"/>
          </w:rPr>
          <w:t>https://www.data.gov.in/catalog/real-time-air-quality-index</w:t>
        </w:r>
      </w:hyperlink>
      <w:r w:rsidR="00CE4F39">
        <w:rPr>
          <w:sz w:val="24"/>
          <w:szCs w:val="24"/>
        </w:rPr>
        <w:t xml:space="preserve"> .</w:t>
      </w:r>
      <w:r w:rsidRPr="007E2912">
        <w:rPr>
          <w:sz w:val="24"/>
          <w:szCs w:val="24"/>
        </w:rPr>
        <w:t>It includes records of pollutant concentrations measured across different cities and states in India. Key columns include city, state, pollutant type (</w:t>
      </w:r>
      <w:proofErr w:type="spellStart"/>
      <w:r w:rsidRPr="007E2912">
        <w:rPr>
          <w:sz w:val="24"/>
          <w:szCs w:val="24"/>
        </w:rPr>
        <w:t>pollutant_id</w:t>
      </w:r>
      <w:proofErr w:type="spellEnd"/>
      <w:r w:rsidRPr="007E2912">
        <w:rPr>
          <w:sz w:val="24"/>
          <w:szCs w:val="24"/>
        </w:rPr>
        <w:t xml:space="preserve">), </w:t>
      </w:r>
      <w:proofErr w:type="spellStart"/>
      <w:r w:rsidRPr="007E2912">
        <w:rPr>
          <w:sz w:val="24"/>
          <w:szCs w:val="24"/>
        </w:rPr>
        <w:t>pollutant_min</w:t>
      </w:r>
      <w:proofErr w:type="spellEnd"/>
      <w:r w:rsidRPr="007E2912">
        <w:rPr>
          <w:sz w:val="24"/>
          <w:szCs w:val="24"/>
        </w:rPr>
        <w:t xml:space="preserve">, </w:t>
      </w:r>
      <w:proofErr w:type="spellStart"/>
      <w:r w:rsidRPr="007E2912">
        <w:rPr>
          <w:sz w:val="24"/>
          <w:szCs w:val="24"/>
        </w:rPr>
        <w:t>pollutant_max</w:t>
      </w:r>
      <w:proofErr w:type="spellEnd"/>
      <w:r w:rsidRPr="007E2912">
        <w:rPr>
          <w:sz w:val="24"/>
          <w:szCs w:val="24"/>
        </w:rPr>
        <w:t xml:space="preserve">, </w:t>
      </w:r>
      <w:proofErr w:type="spellStart"/>
      <w:r w:rsidRPr="007E2912">
        <w:rPr>
          <w:sz w:val="24"/>
          <w:szCs w:val="24"/>
        </w:rPr>
        <w:t>pollutant_avg</w:t>
      </w:r>
      <w:proofErr w:type="spellEnd"/>
      <w:r w:rsidRPr="007E2912">
        <w:rPr>
          <w:sz w:val="24"/>
          <w:szCs w:val="24"/>
        </w:rPr>
        <w:t xml:space="preserve">, and </w:t>
      </w:r>
      <w:proofErr w:type="spellStart"/>
      <w:r w:rsidRPr="007E2912">
        <w:rPr>
          <w:sz w:val="24"/>
          <w:szCs w:val="24"/>
        </w:rPr>
        <w:t>last_update</w:t>
      </w:r>
      <w:proofErr w:type="spellEnd"/>
      <w:r w:rsidRPr="007E2912">
        <w:rPr>
          <w:sz w:val="24"/>
          <w:szCs w:val="24"/>
        </w:rPr>
        <w:t xml:space="preserve">. </w:t>
      </w:r>
      <w:r w:rsidRPr="00B03348">
        <w:rPr>
          <w:sz w:val="24"/>
          <w:szCs w:val="24"/>
        </w:rPr>
        <w:t>Real time National Air Quality Index values from different monitoring stations across India. The pollutants monitored are Sulphur Dioxide (SO2), Nitrogen Dioxide (NO2), Particulate Matter (PM10 and PM2.5), Carbon Monoxide (CO), Ozone(O3). </w:t>
      </w:r>
      <w:r w:rsidRPr="007E2912">
        <w:rPr>
          <w:sz w:val="24"/>
          <w:szCs w:val="24"/>
        </w:rPr>
        <w:t>The dataset helps provide a comprehensive view of temporal and regional pollution trends.</w:t>
      </w:r>
    </w:p>
    <w:p w14:paraId="7E1EE494" w14:textId="2A21F6AB" w:rsidR="007E2912" w:rsidRDefault="007E2912"/>
    <w:p w14:paraId="5C9B2A5E" w14:textId="77777777" w:rsidR="007E2912" w:rsidRDefault="007E2912"/>
    <w:p w14:paraId="122550B7" w14:textId="77777777" w:rsidR="007E2912" w:rsidRDefault="007E2912"/>
    <w:p w14:paraId="6C133522" w14:textId="77777777" w:rsidR="007E2912" w:rsidRDefault="007E2912"/>
    <w:p w14:paraId="3457EFE3" w14:textId="77777777" w:rsidR="007E2912" w:rsidRDefault="007E2912"/>
    <w:p w14:paraId="427492D5" w14:textId="77777777" w:rsidR="007E2912" w:rsidRDefault="007E2912"/>
    <w:p w14:paraId="496ED9F5" w14:textId="77777777" w:rsidR="007E2912" w:rsidRDefault="007E2912"/>
    <w:p w14:paraId="3D24FD22" w14:textId="77777777" w:rsidR="007E2912" w:rsidRDefault="007E2912"/>
    <w:p w14:paraId="2C61AF1B" w14:textId="77777777" w:rsidR="007E2912" w:rsidRDefault="007E2912"/>
    <w:p w14:paraId="78F2F812" w14:textId="77777777" w:rsidR="007E2912" w:rsidRDefault="007E2912"/>
    <w:p w14:paraId="226820BE" w14:textId="77777777" w:rsidR="007E2912" w:rsidRDefault="007E2912"/>
    <w:p w14:paraId="5CAA11E1" w14:textId="77777777" w:rsidR="007E2912" w:rsidRDefault="007E2912"/>
    <w:p w14:paraId="689BAC67" w14:textId="77777777" w:rsidR="007E2912" w:rsidRDefault="007E2912"/>
    <w:p w14:paraId="0EF2BDEA" w14:textId="77777777" w:rsidR="007E2912" w:rsidRDefault="007E2912"/>
    <w:p w14:paraId="088E55C4" w14:textId="77777777" w:rsidR="007E2912" w:rsidRDefault="007E2912"/>
    <w:p w14:paraId="6DFC5EA2" w14:textId="77777777" w:rsidR="007E2912" w:rsidRDefault="007E2912"/>
    <w:p w14:paraId="4C2E8099" w14:textId="77777777" w:rsidR="007E2912" w:rsidRDefault="007E2912"/>
    <w:p w14:paraId="6B556FA8" w14:textId="77777777" w:rsidR="007E2912" w:rsidRDefault="007E2912"/>
    <w:p w14:paraId="3A2D3B80" w14:textId="1346D502" w:rsidR="006B1C4B" w:rsidRPr="00B03348" w:rsidRDefault="00000000">
      <w:pPr>
        <w:rPr>
          <w:sz w:val="24"/>
          <w:szCs w:val="24"/>
        </w:rPr>
      </w:pPr>
      <w:r w:rsidRPr="00B03348">
        <w:rPr>
          <w:sz w:val="24"/>
          <w:szCs w:val="24"/>
        </w:rPr>
        <w:t>3</w:t>
      </w:r>
      <w:r w:rsidRPr="00B10DDF">
        <w:rPr>
          <w:b/>
          <w:bCs/>
          <w:sz w:val="24"/>
          <w:szCs w:val="24"/>
        </w:rPr>
        <w:t>. EDA PROCESS</w:t>
      </w:r>
      <w:r w:rsidRPr="00B10DDF">
        <w:rPr>
          <w:b/>
          <w:bCs/>
          <w:sz w:val="24"/>
          <w:szCs w:val="24"/>
        </w:rPr>
        <w:br/>
      </w:r>
      <w:r w:rsidRPr="00B03348">
        <w:rPr>
          <w:sz w:val="24"/>
          <w:szCs w:val="24"/>
        </w:rPr>
        <w:br/>
        <w:t>Initial steps included:</w:t>
      </w:r>
      <w:r w:rsidRPr="00B03348">
        <w:rPr>
          <w:sz w:val="24"/>
          <w:szCs w:val="24"/>
        </w:rPr>
        <w:br/>
        <w:t>- Loading the dataset using Pandas</w:t>
      </w:r>
      <w:r w:rsidRPr="00B03348">
        <w:rPr>
          <w:sz w:val="24"/>
          <w:szCs w:val="24"/>
        </w:rPr>
        <w:br/>
        <w:t>- Checking data structure using `.</w:t>
      </w:r>
      <w:proofErr w:type="gramStart"/>
      <w:r w:rsidRPr="00B03348">
        <w:rPr>
          <w:sz w:val="24"/>
          <w:szCs w:val="24"/>
        </w:rPr>
        <w:t>info(</w:t>
      </w:r>
      <w:proofErr w:type="gramEnd"/>
      <w:r w:rsidRPr="00B03348">
        <w:rPr>
          <w:sz w:val="24"/>
          <w:szCs w:val="24"/>
        </w:rPr>
        <w:t xml:space="preserve">)` and </w:t>
      </w:r>
      <w:proofErr w:type="gramStart"/>
      <w:r w:rsidRPr="00B03348">
        <w:rPr>
          <w:sz w:val="24"/>
          <w:szCs w:val="24"/>
        </w:rPr>
        <w:t>`.describe()`</w:t>
      </w:r>
      <w:proofErr w:type="gramEnd"/>
      <w:r w:rsidRPr="00B03348">
        <w:rPr>
          <w:sz w:val="24"/>
          <w:szCs w:val="24"/>
        </w:rPr>
        <w:br/>
        <w:t>- Converting the '</w:t>
      </w:r>
      <w:proofErr w:type="spellStart"/>
      <w:r w:rsidRPr="00B03348">
        <w:rPr>
          <w:sz w:val="24"/>
          <w:szCs w:val="24"/>
        </w:rPr>
        <w:t>last_update</w:t>
      </w:r>
      <w:proofErr w:type="spellEnd"/>
      <w:r w:rsidRPr="00B03348">
        <w:rPr>
          <w:sz w:val="24"/>
          <w:szCs w:val="24"/>
        </w:rPr>
        <w:t>' column to datetime format for temporal analysis</w:t>
      </w:r>
      <w:r w:rsidRPr="00B03348">
        <w:rPr>
          <w:sz w:val="24"/>
          <w:szCs w:val="24"/>
        </w:rPr>
        <w:br/>
        <w:t>- Adding new columns like 'year' and 'month' for further trend-based exploration</w:t>
      </w:r>
    </w:p>
    <w:p w14:paraId="7450802D" w14:textId="77777777" w:rsidR="006B1C4B" w:rsidRPr="00B03348" w:rsidRDefault="00000000">
      <w:pPr>
        <w:rPr>
          <w:sz w:val="24"/>
          <w:szCs w:val="24"/>
        </w:rPr>
      </w:pPr>
      <w:r w:rsidRPr="00B03348">
        <w:rPr>
          <w:sz w:val="24"/>
          <w:szCs w:val="24"/>
        </w:rPr>
        <w:br w:type="page"/>
      </w:r>
    </w:p>
    <w:p w14:paraId="7EE29166" w14:textId="094C1D01" w:rsidR="008060FA" w:rsidRPr="00B03348" w:rsidRDefault="00000000" w:rsidP="00B03348">
      <w:pPr>
        <w:autoSpaceDE w:val="0"/>
        <w:autoSpaceDN w:val="0"/>
        <w:adjustRightInd w:val="0"/>
        <w:spacing w:after="0" w:line="360" w:lineRule="auto"/>
        <w:rPr>
          <w:rFonts w:ascii="Times New Roman" w:eastAsia="Times New Roman" w:hAnsi="Times New Roman" w:cs="Times New Roman"/>
          <w:b/>
          <w:bCs/>
          <w:sz w:val="24"/>
          <w:szCs w:val="24"/>
          <w:lang w:eastAsia="en-IN"/>
        </w:rPr>
      </w:pPr>
      <w:r w:rsidRPr="00B10DDF">
        <w:rPr>
          <w:b/>
          <w:bCs/>
          <w:sz w:val="24"/>
          <w:szCs w:val="24"/>
        </w:rPr>
        <w:lastRenderedPageBreak/>
        <w:t>4. ANALYSIS ON DATASET</w:t>
      </w:r>
      <w:r w:rsidRPr="00B10DDF">
        <w:rPr>
          <w:b/>
          <w:bCs/>
          <w:sz w:val="24"/>
          <w:szCs w:val="24"/>
        </w:rPr>
        <w:br/>
      </w:r>
      <w:r w:rsidRPr="00B03348">
        <w:rPr>
          <w:sz w:val="24"/>
          <w:szCs w:val="24"/>
        </w:rPr>
        <w:br/>
      </w:r>
      <w:r w:rsidR="008060FA" w:rsidRPr="00B03348">
        <w:rPr>
          <w:rFonts w:ascii="Times New Roman" w:eastAsia="Times New Roman" w:hAnsi="Times New Roman" w:cs="Times New Roman"/>
          <w:b/>
          <w:bCs/>
          <w:sz w:val="24"/>
          <w:szCs w:val="24"/>
          <w:lang w:eastAsia="en-IN"/>
        </w:rPr>
        <w:t>Objective 1.</w:t>
      </w:r>
      <w:r w:rsidR="00B03348">
        <w:rPr>
          <w:rFonts w:ascii="Times New Roman" w:eastAsia="Times New Roman" w:hAnsi="Times New Roman" w:cs="Times New Roman"/>
          <w:b/>
          <w:bCs/>
          <w:sz w:val="24"/>
          <w:szCs w:val="24"/>
          <w:lang w:eastAsia="en-IN"/>
        </w:rPr>
        <w:t xml:space="preserve"> </w:t>
      </w:r>
      <w:r w:rsidR="008060FA" w:rsidRPr="00B03348">
        <w:rPr>
          <w:rFonts w:ascii="Times New Roman" w:hAnsi="Times New Roman" w:cs="Times New Roman"/>
          <w:b/>
          <w:color w:val="000000"/>
          <w:sz w:val="24"/>
          <w:szCs w:val="24"/>
        </w:rPr>
        <w:t>EDA Process</w:t>
      </w:r>
    </w:p>
    <w:p w14:paraId="54F0F223"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r w:rsidRPr="00B03348">
        <w:rPr>
          <w:rFonts w:ascii="Times New Roman" w:hAnsi="Times New Roman" w:cs="Times New Roman"/>
          <w:bCs/>
          <w:color w:val="000000"/>
          <w:sz w:val="24"/>
          <w:szCs w:val="24"/>
        </w:rPr>
        <w:t>Exploratory Data Analysis (EDA) is the process of analyzing datasets to summarize their main characteristics, often using visual methods. This section describes the step-by-step EDA process followed in this project.</w:t>
      </w:r>
    </w:p>
    <w:p w14:paraId="177FD451" w14:textId="77777777" w:rsidR="003B73F5" w:rsidRPr="00B03348" w:rsidRDefault="003B73F5" w:rsidP="008060FA">
      <w:pPr>
        <w:spacing w:after="0" w:line="360" w:lineRule="auto"/>
        <w:jc w:val="both"/>
        <w:rPr>
          <w:rFonts w:ascii="Times New Roman" w:hAnsi="Times New Roman" w:cs="Times New Roman"/>
          <w:bCs/>
          <w:color w:val="000000"/>
          <w:sz w:val="24"/>
          <w:szCs w:val="24"/>
        </w:rPr>
      </w:pPr>
    </w:p>
    <w:p w14:paraId="22F734CA" w14:textId="77777777" w:rsidR="003B73F5" w:rsidRPr="00B03348" w:rsidRDefault="003B73F5" w:rsidP="008060FA">
      <w:pPr>
        <w:spacing w:after="0" w:line="360" w:lineRule="auto"/>
        <w:jc w:val="both"/>
        <w:rPr>
          <w:rFonts w:ascii="Times New Roman" w:hAnsi="Times New Roman" w:cs="Times New Roman"/>
          <w:bCs/>
          <w:color w:val="000000"/>
          <w:sz w:val="24"/>
          <w:szCs w:val="24"/>
        </w:rPr>
      </w:pPr>
    </w:p>
    <w:p w14:paraId="3A85FAC3" w14:textId="7FAD3FD1" w:rsidR="008060FA" w:rsidRPr="00B03348" w:rsidRDefault="008060FA" w:rsidP="008060FA">
      <w:pPr>
        <w:spacing w:after="0" w:line="360" w:lineRule="auto"/>
        <w:jc w:val="both"/>
        <w:rPr>
          <w:rFonts w:ascii="Times New Roman" w:hAnsi="Times New Roman" w:cs="Times New Roman"/>
          <w:bCs/>
          <w:color w:val="000000"/>
          <w:sz w:val="24"/>
          <w:szCs w:val="24"/>
        </w:rPr>
      </w:pPr>
      <w:r w:rsidRPr="00B03348">
        <w:rPr>
          <w:rFonts w:ascii="Times New Roman" w:hAnsi="Times New Roman" w:cs="Times New Roman"/>
          <w:bCs/>
          <w:color w:val="000000"/>
          <w:sz w:val="24"/>
          <w:szCs w:val="24"/>
        </w:rPr>
        <w:t xml:space="preserve"> Importing Required Libraries</w:t>
      </w:r>
    </w:p>
    <w:p w14:paraId="40F1E0B5"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r w:rsidRPr="00B03348">
        <w:rPr>
          <w:rFonts w:ascii="Times New Roman" w:hAnsi="Times New Roman" w:cs="Times New Roman"/>
          <w:bCs/>
          <w:color w:val="000000"/>
          <w:sz w:val="24"/>
          <w:szCs w:val="24"/>
        </w:rPr>
        <w:t>The analysis was performed using Python with the help of libraries such as:</w:t>
      </w:r>
    </w:p>
    <w:p w14:paraId="1A465FBD"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r w:rsidRPr="00B03348">
        <w:rPr>
          <w:rFonts w:ascii="Times New Roman" w:hAnsi="Times New Roman" w:cs="Times New Roman"/>
          <w:bCs/>
          <w:color w:val="000000"/>
          <w:sz w:val="24"/>
          <w:szCs w:val="24"/>
        </w:rPr>
        <w:t>- `pandas` – for data manipulation</w:t>
      </w:r>
    </w:p>
    <w:p w14:paraId="18D3A34A"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r w:rsidRPr="00B03348">
        <w:rPr>
          <w:rFonts w:ascii="Times New Roman" w:hAnsi="Times New Roman" w:cs="Times New Roman"/>
          <w:bCs/>
          <w:color w:val="000000"/>
          <w:sz w:val="24"/>
          <w:szCs w:val="24"/>
        </w:rPr>
        <w:t>- `</w:t>
      </w:r>
      <w:proofErr w:type="spellStart"/>
      <w:r w:rsidRPr="00B03348">
        <w:rPr>
          <w:rFonts w:ascii="Times New Roman" w:hAnsi="Times New Roman" w:cs="Times New Roman"/>
          <w:bCs/>
          <w:color w:val="000000"/>
          <w:sz w:val="24"/>
          <w:szCs w:val="24"/>
        </w:rPr>
        <w:t>numpy</w:t>
      </w:r>
      <w:proofErr w:type="spellEnd"/>
      <w:r w:rsidRPr="00B03348">
        <w:rPr>
          <w:rFonts w:ascii="Times New Roman" w:hAnsi="Times New Roman" w:cs="Times New Roman"/>
          <w:bCs/>
          <w:color w:val="000000"/>
          <w:sz w:val="24"/>
          <w:szCs w:val="24"/>
        </w:rPr>
        <w:t>` – for numerical operations</w:t>
      </w:r>
    </w:p>
    <w:p w14:paraId="0A2C0841"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r w:rsidRPr="00B03348">
        <w:rPr>
          <w:rFonts w:ascii="Times New Roman" w:hAnsi="Times New Roman" w:cs="Times New Roman"/>
          <w:bCs/>
          <w:color w:val="000000"/>
          <w:sz w:val="24"/>
          <w:szCs w:val="24"/>
        </w:rPr>
        <w:t>- `</w:t>
      </w:r>
      <w:proofErr w:type="spellStart"/>
      <w:proofErr w:type="gramStart"/>
      <w:r w:rsidRPr="00B03348">
        <w:rPr>
          <w:rFonts w:ascii="Times New Roman" w:hAnsi="Times New Roman" w:cs="Times New Roman"/>
          <w:bCs/>
          <w:color w:val="000000"/>
          <w:sz w:val="24"/>
          <w:szCs w:val="24"/>
        </w:rPr>
        <w:t>matplotlib.pyplot</w:t>
      </w:r>
      <w:proofErr w:type="spellEnd"/>
      <w:proofErr w:type="gramEnd"/>
      <w:r w:rsidRPr="00B03348">
        <w:rPr>
          <w:rFonts w:ascii="Times New Roman" w:hAnsi="Times New Roman" w:cs="Times New Roman"/>
          <w:bCs/>
          <w:color w:val="000000"/>
          <w:sz w:val="24"/>
          <w:szCs w:val="24"/>
        </w:rPr>
        <w:t>` and `seaborn` – for visualization</w:t>
      </w:r>
    </w:p>
    <w:p w14:paraId="22DC52FA"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p>
    <w:p w14:paraId="1012BE07"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r w:rsidRPr="00B03348">
        <w:rPr>
          <w:rFonts w:ascii="Times New Roman" w:hAnsi="Times New Roman" w:cs="Times New Roman"/>
          <w:bCs/>
          <w:color w:val="000000"/>
          <w:sz w:val="24"/>
          <w:szCs w:val="24"/>
        </w:rPr>
        <w:t>import pandas as pd</w:t>
      </w:r>
    </w:p>
    <w:p w14:paraId="3A10D382"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r w:rsidRPr="00B03348">
        <w:rPr>
          <w:rFonts w:ascii="Times New Roman" w:hAnsi="Times New Roman" w:cs="Times New Roman"/>
          <w:bCs/>
          <w:color w:val="000000"/>
          <w:sz w:val="24"/>
          <w:szCs w:val="24"/>
        </w:rPr>
        <w:t xml:space="preserve">import </w:t>
      </w:r>
      <w:proofErr w:type="spellStart"/>
      <w:r w:rsidRPr="00B03348">
        <w:rPr>
          <w:rFonts w:ascii="Times New Roman" w:hAnsi="Times New Roman" w:cs="Times New Roman"/>
          <w:bCs/>
          <w:color w:val="000000"/>
          <w:sz w:val="24"/>
          <w:szCs w:val="24"/>
        </w:rPr>
        <w:t>numpy</w:t>
      </w:r>
      <w:proofErr w:type="spellEnd"/>
      <w:r w:rsidRPr="00B03348">
        <w:rPr>
          <w:rFonts w:ascii="Times New Roman" w:hAnsi="Times New Roman" w:cs="Times New Roman"/>
          <w:bCs/>
          <w:color w:val="000000"/>
          <w:sz w:val="24"/>
          <w:szCs w:val="24"/>
        </w:rPr>
        <w:t xml:space="preserve"> as np</w:t>
      </w:r>
    </w:p>
    <w:p w14:paraId="328EE836"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r w:rsidRPr="00B03348">
        <w:rPr>
          <w:rFonts w:ascii="Times New Roman" w:hAnsi="Times New Roman" w:cs="Times New Roman"/>
          <w:bCs/>
          <w:color w:val="000000"/>
          <w:sz w:val="24"/>
          <w:szCs w:val="24"/>
        </w:rPr>
        <w:t xml:space="preserve">import </w:t>
      </w:r>
      <w:proofErr w:type="spellStart"/>
      <w:proofErr w:type="gramStart"/>
      <w:r w:rsidRPr="00B03348">
        <w:rPr>
          <w:rFonts w:ascii="Times New Roman" w:hAnsi="Times New Roman" w:cs="Times New Roman"/>
          <w:bCs/>
          <w:color w:val="000000"/>
          <w:sz w:val="24"/>
          <w:szCs w:val="24"/>
        </w:rPr>
        <w:t>matplotlib.pyplot</w:t>
      </w:r>
      <w:proofErr w:type="spellEnd"/>
      <w:proofErr w:type="gramEnd"/>
      <w:r w:rsidRPr="00B03348">
        <w:rPr>
          <w:rFonts w:ascii="Times New Roman" w:hAnsi="Times New Roman" w:cs="Times New Roman"/>
          <w:bCs/>
          <w:color w:val="000000"/>
          <w:sz w:val="24"/>
          <w:szCs w:val="24"/>
        </w:rPr>
        <w:t xml:space="preserve"> as </w:t>
      </w:r>
      <w:proofErr w:type="spellStart"/>
      <w:r w:rsidRPr="00B03348">
        <w:rPr>
          <w:rFonts w:ascii="Times New Roman" w:hAnsi="Times New Roman" w:cs="Times New Roman"/>
          <w:bCs/>
          <w:color w:val="000000"/>
          <w:sz w:val="24"/>
          <w:szCs w:val="24"/>
        </w:rPr>
        <w:t>plt</w:t>
      </w:r>
      <w:proofErr w:type="spellEnd"/>
    </w:p>
    <w:p w14:paraId="2F6F2C1F"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r w:rsidRPr="00B03348">
        <w:rPr>
          <w:rFonts w:ascii="Times New Roman" w:hAnsi="Times New Roman" w:cs="Times New Roman"/>
          <w:bCs/>
          <w:color w:val="000000"/>
          <w:sz w:val="24"/>
          <w:szCs w:val="24"/>
        </w:rPr>
        <w:t xml:space="preserve">import seaborn as </w:t>
      </w:r>
      <w:proofErr w:type="spellStart"/>
      <w:r w:rsidRPr="00B03348">
        <w:rPr>
          <w:rFonts w:ascii="Times New Roman" w:hAnsi="Times New Roman" w:cs="Times New Roman"/>
          <w:bCs/>
          <w:color w:val="000000"/>
          <w:sz w:val="24"/>
          <w:szCs w:val="24"/>
        </w:rPr>
        <w:t>sns</w:t>
      </w:r>
      <w:proofErr w:type="spellEnd"/>
    </w:p>
    <w:p w14:paraId="56FC6632"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p>
    <w:p w14:paraId="2BE96A33"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r w:rsidRPr="00B03348">
        <w:rPr>
          <w:rFonts w:ascii="Times New Roman" w:hAnsi="Times New Roman" w:cs="Times New Roman"/>
          <w:bCs/>
          <w:color w:val="000000"/>
          <w:sz w:val="24"/>
          <w:szCs w:val="24"/>
        </w:rPr>
        <w:t>#Load dataset</w:t>
      </w:r>
    </w:p>
    <w:p w14:paraId="349BFECB"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proofErr w:type="spellStart"/>
      <w:r w:rsidRPr="00B03348">
        <w:rPr>
          <w:rFonts w:ascii="Times New Roman" w:hAnsi="Times New Roman" w:cs="Times New Roman"/>
          <w:bCs/>
          <w:color w:val="000000"/>
          <w:sz w:val="24"/>
          <w:szCs w:val="24"/>
        </w:rPr>
        <w:t>df</w:t>
      </w:r>
      <w:proofErr w:type="spellEnd"/>
      <w:r w:rsidRPr="00B03348">
        <w:rPr>
          <w:rFonts w:ascii="Times New Roman" w:hAnsi="Times New Roman" w:cs="Times New Roman"/>
          <w:bCs/>
          <w:color w:val="000000"/>
          <w:sz w:val="24"/>
          <w:szCs w:val="24"/>
        </w:rPr>
        <w:t xml:space="preserve"> = </w:t>
      </w:r>
      <w:proofErr w:type="spellStart"/>
      <w:proofErr w:type="gramStart"/>
      <w:r w:rsidRPr="00B03348">
        <w:rPr>
          <w:rFonts w:ascii="Times New Roman" w:hAnsi="Times New Roman" w:cs="Times New Roman"/>
          <w:bCs/>
          <w:color w:val="000000"/>
          <w:sz w:val="24"/>
          <w:szCs w:val="24"/>
        </w:rPr>
        <w:t>pd.read</w:t>
      </w:r>
      <w:proofErr w:type="gramEnd"/>
      <w:r w:rsidRPr="00B03348">
        <w:rPr>
          <w:rFonts w:ascii="Times New Roman" w:hAnsi="Times New Roman" w:cs="Times New Roman"/>
          <w:bCs/>
          <w:color w:val="000000"/>
          <w:sz w:val="24"/>
          <w:szCs w:val="24"/>
        </w:rPr>
        <w:t>_</w:t>
      </w:r>
      <w:proofErr w:type="gramStart"/>
      <w:r w:rsidRPr="00B03348">
        <w:rPr>
          <w:rFonts w:ascii="Times New Roman" w:hAnsi="Times New Roman" w:cs="Times New Roman"/>
          <w:bCs/>
          <w:color w:val="000000"/>
          <w:sz w:val="24"/>
          <w:szCs w:val="24"/>
        </w:rPr>
        <w:t>csv</w:t>
      </w:r>
      <w:proofErr w:type="spellEnd"/>
      <w:r w:rsidRPr="00B03348">
        <w:rPr>
          <w:rFonts w:ascii="Times New Roman" w:hAnsi="Times New Roman" w:cs="Times New Roman"/>
          <w:bCs/>
          <w:color w:val="000000"/>
          <w:sz w:val="24"/>
          <w:szCs w:val="24"/>
        </w:rPr>
        <w:t>(</w:t>
      </w:r>
      <w:proofErr w:type="spellStart"/>
      <w:proofErr w:type="gramEnd"/>
      <w:r w:rsidRPr="00B03348">
        <w:rPr>
          <w:rFonts w:ascii="Times New Roman" w:hAnsi="Times New Roman" w:cs="Times New Roman"/>
          <w:bCs/>
          <w:color w:val="000000"/>
          <w:sz w:val="24"/>
          <w:szCs w:val="24"/>
        </w:rPr>
        <w:t>r"C</w:t>
      </w:r>
      <w:proofErr w:type="spellEnd"/>
      <w:r w:rsidRPr="00B03348">
        <w:rPr>
          <w:rFonts w:ascii="Times New Roman" w:hAnsi="Times New Roman" w:cs="Times New Roman"/>
          <w:bCs/>
          <w:color w:val="000000"/>
          <w:sz w:val="24"/>
          <w:szCs w:val="24"/>
        </w:rPr>
        <w:t xml:space="preserve">:\Users\Jayesh\Desktop\python ca\PYTHON </w:t>
      </w:r>
      <w:proofErr w:type="gramStart"/>
      <w:r w:rsidRPr="00B03348">
        <w:rPr>
          <w:rFonts w:ascii="Times New Roman" w:hAnsi="Times New Roman" w:cs="Times New Roman"/>
          <w:bCs/>
          <w:color w:val="000000"/>
          <w:sz w:val="24"/>
          <w:szCs w:val="24"/>
        </w:rPr>
        <w:t>DATASET  AIR</w:t>
      </w:r>
      <w:proofErr w:type="gramEnd"/>
      <w:r w:rsidRPr="00B03348">
        <w:rPr>
          <w:rFonts w:ascii="Times New Roman" w:hAnsi="Times New Roman" w:cs="Times New Roman"/>
          <w:bCs/>
          <w:color w:val="000000"/>
          <w:sz w:val="24"/>
          <w:szCs w:val="24"/>
        </w:rPr>
        <w:t xml:space="preserve"> QUALITY.csv")</w:t>
      </w:r>
    </w:p>
    <w:p w14:paraId="3486A45B" w14:textId="77777777" w:rsidR="003B73F5" w:rsidRPr="00B03348" w:rsidRDefault="003B73F5" w:rsidP="008060FA">
      <w:pPr>
        <w:spacing w:after="0" w:line="360" w:lineRule="auto"/>
        <w:jc w:val="both"/>
        <w:rPr>
          <w:rFonts w:ascii="Times New Roman" w:hAnsi="Times New Roman" w:cs="Times New Roman"/>
          <w:bCs/>
          <w:color w:val="000000"/>
          <w:sz w:val="24"/>
          <w:szCs w:val="24"/>
        </w:rPr>
      </w:pPr>
    </w:p>
    <w:p w14:paraId="5F8A8A89" w14:textId="34762C1A" w:rsidR="008060FA" w:rsidRPr="00B03348" w:rsidRDefault="008060FA" w:rsidP="008060FA">
      <w:pPr>
        <w:spacing w:after="0" w:line="360" w:lineRule="auto"/>
        <w:jc w:val="both"/>
        <w:rPr>
          <w:rFonts w:ascii="Times New Roman" w:hAnsi="Times New Roman" w:cs="Times New Roman"/>
          <w:bCs/>
          <w:color w:val="000000"/>
          <w:sz w:val="24"/>
          <w:szCs w:val="24"/>
        </w:rPr>
      </w:pPr>
      <w:r w:rsidRPr="00B03348">
        <w:rPr>
          <w:rFonts w:ascii="Times New Roman" w:hAnsi="Times New Roman" w:cs="Times New Roman"/>
          <w:bCs/>
          <w:color w:val="000000"/>
          <w:sz w:val="24"/>
          <w:szCs w:val="24"/>
        </w:rPr>
        <w:t>print(</w:t>
      </w:r>
      <w:proofErr w:type="spellStart"/>
      <w:r w:rsidRPr="00B03348">
        <w:rPr>
          <w:rFonts w:ascii="Times New Roman" w:hAnsi="Times New Roman" w:cs="Times New Roman"/>
          <w:bCs/>
          <w:color w:val="000000"/>
          <w:sz w:val="24"/>
          <w:szCs w:val="24"/>
        </w:rPr>
        <w:t>df</w:t>
      </w:r>
      <w:proofErr w:type="spellEnd"/>
      <w:r w:rsidRPr="00B03348">
        <w:rPr>
          <w:rFonts w:ascii="Times New Roman" w:hAnsi="Times New Roman" w:cs="Times New Roman"/>
          <w:bCs/>
          <w:color w:val="000000"/>
          <w:sz w:val="24"/>
          <w:szCs w:val="24"/>
        </w:rPr>
        <w:t>)</w:t>
      </w:r>
    </w:p>
    <w:p w14:paraId="60F18CF9"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r w:rsidRPr="00B03348">
        <w:rPr>
          <w:rFonts w:ascii="Times New Roman" w:hAnsi="Times New Roman" w:cs="Times New Roman"/>
          <w:bCs/>
          <w:color w:val="000000"/>
          <w:sz w:val="24"/>
          <w:szCs w:val="24"/>
        </w:rPr>
        <w:t>print(</w:t>
      </w:r>
      <w:proofErr w:type="spellStart"/>
      <w:proofErr w:type="gramStart"/>
      <w:r w:rsidRPr="00B03348">
        <w:rPr>
          <w:rFonts w:ascii="Times New Roman" w:hAnsi="Times New Roman" w:cs="Times New Roman"/>
          <w:bCs/>
          <w:color w:val="000000"/>
          <w:sz w:val="24"/>
          <w:szCs w:val="24"/>
        </w:rPr>
        <w:t>df.head</w:t>
      </w:r>
      <w:proofErr w:type="spellEnd"/>
      <w:proofErr w:type="gramEnd"/>
      <w:r w:rsidRPr="00B03348">
        <w:rPr>
          <w:rFonts w:ascii="Times New Roman" w:hAnsi="Times New Roman" w:cs="Times New Roman"/>
          <w:bCs/>
          <w:color w:val="000000"/>
          <w:sz w:val="24"/>
          <w:szCs w:val="24"/>
        </w:rPr>
        <w:t>())</w:t>
      </w:r>
    </w:p>
    <w:p w14:paraId="2DBA192E" w14:textId="0FD1CCC2" w:rsidR="008060FA" w:rsidRPr="00B03348" w:rsidRDefault="008060FA" w:rsidP="008060FA">
      <w:pPr>
        <w:spacing w:after="0" w:line="360" w:lineRule="auto"/>
        <w:jc w:val="both"/>
        <w:rPr>
          <w:rFonts w:ascii="Times New Roman" w:hAnsi="Times New Roman" w:cs="Times New Roman"/>
          <w:bCs/>
          <w:color w:val="000000"/>
          <w:sz w:val="24"/>
          <w:szCs w:val="24"/>
        </w:rPr>
      </w:pPr>
      <w:proofErr w:type="gramStart"/>
      <w:r w:rsidRPr="00B03348">
        <w:rPr>
          <w:rFonts w:ascii="Times New Roman" w:hAnsi="Times New Roman" w:cs="Times New Roman"/>
          <w:bCs/>
          <w:color w:val="000000"/>
          <w:sz w:val="24"/>
          <w:szCs w:val="24"/>
        </w:rPr>
        <w:t>print(</w:t>
      </w:r>
      <w:proofErr w:type="gramEnd"/>
      <w:r w:rsidRPr="00B03348">
        <w:rPr>
          <w:rFonts w:ascii="Times New Roman" w:hAnsi="Times New Roman" w:cs="Times New Roman"/>
          <w:bCs/>
          <w:color w:val="000000"/>
          <w:sz w:val="24"/>
          <w:szCs w:val="24"/>
        </w:rPr>
        <w:t xml:space="preserve">"\n Shape of the Data set: </w:t>
      </w:r>
      <w:proofErr w:type="gramStart"/>
      <w:r w:rsidRPr="00B03348">
        <w:rPr>
          <w:rFonts w:ascii="Times New Roman" w:hAnsi="Times New Roman" w:cs="Times New Roman"/>
          <w:bCs/>
          <w:color w:val="000000"/>
          <w:sz w:val="24"/>
          <w:szCs w:val="24"/>
        </w:rPr>
        <w:t>",</w:t>
      </w:r>
      <w:proofErr w:type="spellStart"/>
      <w:r w:rsidRPr="00B03348">
        <w:rPr>
          <w:rFonts w:ascii="Times New Roman" w:hAnsi="Times New Roman" w:cs="Times New Roman"/>
          <w:bCs/>
          <w:color w:val="000000"/>
          <w:sz w:val="24"/>
          <w:szCs w:val="24"/>
        </w:rPr>
        <w:t>df</w:t>
      </w:r>
      <w:proofErr w:type="gramEnd"/>
      <w:r w:rsidRPr="00B03348">
        <w:rPr>
          <w:rFonts w:ascii="Times New Roman" w:hAnsi="Times New Roman" w:cs="Times New Roman"/>
          <w:bCs/>
          <w:color w:val="000000"/>
          <w:sz w:val="24"/>
          <w:szCs w:val="24"/>
        </w:rPr>
        <w:t>.shape</w:t>
      </w:r>
      <w:proofErr w:type="spellEnd"/>
      <w:r w:rsidRPr="00B03348">
        <w:rPr>
          <w:rFonts w:ascii="Times New Roman" w:hAnsi="Times New Roman" w:cs="Times New Roman"/>
          <w:bCs/>
          <w:color w:val="000000"/>
          <w:sz w:val="24"/>
          <w:szCs w:val="24"/>
        </w:rPr>
        <w:t>)</w:t>
      </w:r>
    </w:p>
    <w:p w14:paraId="5764C2B1" w14:textId="2661C510" w:rsidR="008060FA" w:rsidRPr="00B03348" w:rsidRDefault="008060FA" w:rsidP="008060FA">
      <w:pPr>
        <w:spacing w:after="0" w:line="360" w:lineRule="auto"/>
        <w:jc w:val="both"/>
        <w:rPr>
          <w:rFonts w:ascii="Times New Roman" w:hAnsi="Times New Roman" w:cs="Times New Roman"/>
          <w:bCs/>
          <w:color w:val="000000"/>
          <w:sz w:val="24"/>
          <w:szCs w:val="24"/>
        </w:rPr>
      </w:pPr>
      <w:proofErr w:type="gramStart"/>
      <w:r w:rsidRPr="00B03348">
        <w:rPr>
          <w:rFonts w:ascii="Times New Roman" w:hAnsi="Times New Roman" w:cs="Times New Roman"/>
          <w:bCs/>
          <w:color w:val="000000"/>
          <w:sz w:val="24"/>
          <w:szCs w:val="24"/>
        </w:rPr>
        <w:t>print(</w:t>
      </w:r>
      <w:proofErr w:type="gramEnd"/>
      <w:r w:rsidRPr="00B03348">
        <w:rPr>
          <w:rFonts w:ascii="Times New Roman" w:hAnsi="Times New Roman" w:cs="Times New Roman"/>
          <w:bCs/>
          <w:color w:val="000000"/>
          <w:sz w:val="24"/>
          <w:szCs w:val="24"/>
        </w:rPr>
        <w:t xml:space="preserve">"\n Information of Data </w:t>
      </w:r>
      <w:proofErr w:type="gramStart"/>
      <w:r w:rsidRPr="00B03348">
        <w:rPr>
          <w:rFonts w:ascii="Times New Roman" w:hAnsi="Times New Roman" w:cs="Times New Roman"/>
          <w:bCs/>
          <w:color w:val="000000"/>
          <w:sz w:val="24"/>
          <w:szCs w:val="24"/>
        </w:rPr>
        <w:t>Set :</w:t>
      </w:r>
      <w:proofErr w:type="gramEnd"/>
      <w:r w:rsidRPr="00B03348">
        <w:rPr>
          <w:rFonts w:ascii="Times New Roman" w:hAnsi="Times New Roman" w:cs="Times New Roman"/>
          <w:bCs/>
          <w:color w:val="000000"/>
          <w:sz w:val="24"/>
          <w:szCs w:val="24"/>
        </w:rPr>
        <w:t>",</w:t>
      </w:r>
      <w:proofErr w:type="gramStart"/>
      <w:r w:rsidRPr="00B03348">
        <w:rPr>
          <w:rFonts w:ascii="Times New Roman" w:hAnsi="Times New Roman" w:cs="Times New Roman"/>
          <w:bCs/>
          <w:color w:val="000000"/>
          <w:sz w:val="24"/>
          <w:szCs w:val="24"/>
        </w:rPr>
        <w:t>df.info(</w:t>
      </w:r>
      <w:proofErr w:type="gramEnd"/>
      <w:r w:rsidRPr="00B03348">
        <w:rPr>
          <w:rFonts w:ascii="Times New Roman" w:hAnsi="Times New Roman" w:cs="Times New Roman"/>
          <w:bCs/>
          <w:color w:val="000000"/>
          <w:sz w:val="24"/>
          <w:szCs w:val="24"/>
        </w:rPr>
        <w:t>))</w:t>
      </w:r>
    </w:p>
    <w:p w14:paraId="4F8DD6FE"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r w:rsidRPr="00B03348">
        <w:rPr>
          <w:rFonts w:ascii="Times New Roman" w:hAnsi="Times New Roman" w:cs="Times New Roman"/>
          <w:bCs/>
          <w:color w:val="000000"/>
          <w:sz w:val="24"/>
          <w:szCs w:val="24"/>
        </w:rPr>
        <w:t>print(</w:t>
      </w:r>
      <w:proofErr w:type="spellStart"/>
      <w:proofErr w:type="gramStart"/>
      <w:r w:rsidRPr="00B03348">
        <w:rPr>
          <w:rFonts w:ascii="Times New Roman" w:hAnsi="Times New Roman" w:cs="Times New Roman"/>
          <w:bCs/>
          <w:color w:val="000000"/>
          <w:sz w:val="24"/>
          <w:szCs w:val="24"/>
        </w:rPr>
        <w:t>df.isnull</w:t>
      </w:r>
      <w:proofErr w:type="spellEnd"/>
      <w:proofErr w:type="gramEnd"/>
      <w:r w:rsidRPr="00B03348">
        <w:rPr>
          <w:rFonts w:ascii="Times New Roman" w:hAnsi="Times New Roman" w:cs="Times New Roman"/>
          <w:bCs/>
          <w:color w:val="000000"/>
          <w:sz w:val="24"/>
          <w:szCs w:val="24"/>
        </w:rPr>
        <w:t>())</w:t>
      </w:r>
    </w:p>
    <w:p w14:paraId="0F7DAE2F"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proofErr w:type="gramStart"/>
      <w:r w:rsidRPr="00B03348">
        <w:rPr>
          <w:rFonts w:ascii="Times New Roman" w:hAnsi="Times New Roman" w:cs="Times New Roman"/>
          <w:bCs/>
          <w:color w:val="000000"/>
          <w:sz w:val="24"/>
          <w:szCs w:val="24"/>
        </w:rPr>
        <w:t>print(</w:t>
      </w:r>
      <w:proofErr w:type="gramEnd"/>
      <w:r w:rsidRPr="00B03348">
        <w:rPr>
          <w:rFonts w:ascii="Times New Roman" w:hAnsi="Times New Roman" w:cs="Times New Roman"/>
          <w:bCs/>
          <w:color w:val="000000"/>
          <w:sz w:val="24"/>
          <w:szCs w:val="24"/>
        </w:rPr>
        <w:t xml:space="preserve">"total null in columns", </w:t>
      </w:r>
      <w:proofErr w:type="spellStart"/>
      <w:proofErr w:type="gramStart"/>
      <w:r w:rsidRPr="00B03348">
        <w:rPr>
          <w:rFonts w:ascii="Times New Roman" w:hAnsi="Times New Roman" w:cs="Times New Roman"/>
          <w:bCs/>
          <w:color w:val="000000"/>
          <w:sz w:val="24"/>
          <w:szCs w:val="24"/>
        </w:rPr>
        <w:t>df.isnull</w:t>
      </w:r>
      <w:proofErr w:type="spellEnd"/>
      <w:proofErr w:type="gramEnd"/>
      <w:r w:rsidRPr="00B03348">
        <w:rPr>
          <w:rFonts w:ascii="Times New Roman" w:hAnsi="Times New Roman" w:cs="Times New Roman"/>
          <w:bCs/>
          <w:color w:val="000000"/>
          <w:sz w:val="24"/>
          <w:szCs w:val="24"/>
        </w:rPr>
        <w:t>(</w:t>
      </w:r>
      <w:proofErr w:type="gramStart"/>
      <w:r w:rsidRPr="00B03348">
        <w:rPr>
          <w:rFonts w:ascii="Times New Roman" w:hAnsi="Times New Roman" w:cs="Times New Roman"/>
          <w:bCs/>
          <w:color w:val="000000"/>
          <w:sz w:val="24"/>
          <w:szCs w:val="24"/>
        </w:rPr>
        <w:t>).sum</w:t>
      </w:r>
      <w:proofErr w:type="gramEnd"/>
      <w:r w:rsidRPr="00B03348">
        <w:rPr>
          <w:rFonts w:ascii="Times New Roman" w:hAnsi="Times New Roman" w:cs="Times New Roman"/>
          <w:bCs/>
          <w:color w:val="000000"/>
          <w:sz w:val="24"/>
          <w:szCs w:val="24"/>
        </w:rPr>
        <w:t>())</w:t>
      </w:r>
    </w:p>
    <w:p w14:paraId="639007BB"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proofErr w:type="gramStart"/>
      <w:r w:rsidRPr="00B03348">
        <w:rPr>
          <w:rFonts w:ascii="Times New Roman" w:hAnsi="Times New Roman" w:cs="Times New Roman"/>
          <w:bCs/>
          <w:color w:val="000000"/>
          <w:sz w:val="24"/>
          <w:szCs w:val="24"/>
        </w:rPr>
        <w:t>print(</w:t>
      </w:r>
      <w:proofErr w:type="gramEnd"/>
      <w:r w:rsidRPr="00B03348">
        <w:rPr>
          <w:rFonts w:ascii="Times New Roman" w:hAnsi="Times New Roman" w:cs="Times New Roman"/>
          <w:bCs/>
          <w:color w:val="000000"/>
          <w:sz w:val="24"/>
          <w:szCs w:val="24"/>
        </w:rPr>
        <w:t xml:space="preserve">"Total null elements in whole dataset", </w:t>
      </w:r>
      <w:proofErr w:type="spellStart"/>
      <w:proofErr w:type="gramStart"/>
      <w:r w:rsidRPr="00B03348">
        <w:rPr>
          <w:rFonts w:ascii="Times New Roman" w:hAnsi="Times New Roman" w:cs="Times New Roman"/>
          <w:bCs/>
          <w:color w:val="000000"/>
          <w:sz w:val="24"/>
          <w:szCs w:val="24"/>
        </w:rPr>
        <w:t>df.isnull</w:t>
      </w:r>
      <w:proofErr w:type="spellEnd"/>
      <w:proofErr w:type="gramEnd"/>
      <w:r w:rsidRPr="00B03348">
        <w:rPr>
          <w:rFonts w:ascii="Times New Roman" w:hAnsi="Times New Roman" w:cs="Times New Roman"/>
          <w:bCs/>
          <w:color w:val="000000"/>
          <w:sz w:val="24"/>
          <w:szCs w:val="24"/>
        </w:rPr>
        <w:t>(</w:t>
      </w:r>
      <w:proofErr w:type="gramStart"/>
      <w:r w:rsidRPr="00B03348">
        <w:rPr>
          <w:rFonts w:ascii="Times New Roman" w:hAnsi="Times New Roman" w:cs="Times New Roman"/>
          <w:bCs/>
          <w:color w:val="000000"/>
          <w:sz w:val="24"/>
          <w:szCs w:val="24"/>
        </w:rPr>
        <w:t>).sum</w:t>
      </w:r>
      <w:proofErr w:type="gramEnd"/>
      <w:r w:rsidRPr="00B03348">
        <w:rPr>
          <w:rFonts w:ascii="Times New Roman" w:hAnsi="Times New Roman" w:cs="Times New Roman"/>
          <w:bCs/>
          <w:color w:val="000000"/>
          <w:sz w:val="24"/>
          <w:szCs w:val="24"/>
        </w:rPr>
        <w:t>(</w:t>
      </w:r>
      <w:proofErr w:type="gramStart"/>
      <w:r w:rsidRPr="00B03348">
        <w:rPr>
          <w:rFonts w:ascii="Times New Roman" w:hAnsi="Times New Roman" w:cs="Times New Roman"/>
          <w:bCs/>
          <w:color w:val="000000"/>
          <w:sz w:val="24"/>
          <w:szCs w:val="24"/>
        </w:rPr>
        <w:t>).sum</w:t>
      </w:r>
      <w:proofErr w:type="gramEnd"/>
      <w:r w:rsidRPr="00B03348">
        <w:rPr>
          <w:rFonts w:ascii="Times New Roman" w:hAnsi="Times New Roman" w:cs="Times New Roman"/>
          <w:bCs/>
          <w:color w:val="000000"/>
          <w:sz w:val="24"/>
          <w:szCs w:val="24"/>
        </w:rPr>
        <w:t>())</w:t>
      </w:r>
    </w:p>
    <w:p w14:paraId="278575CA"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p>
    <w:p w14:paraId="46048C97"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proofErr w:type="spellStart"/>
      <w:r w:rsidRPr="00B03348">
        <w:rPr>
          <w:rFonts w:ascii="Times New Roman" w:hAnsi="Times New Roman" w:cs="Times New Roman"/>
          <w:bCs/>
          <w:color w:val="000000"/>
          <w:sz w:val="24"/>
          <w:szCs w:val="24"/>
        </w:rPr>
        <w:lastRenderedPageBreak/>
        <w:t>df</w:t>
      </w:r>
      <w:proofErr w:type="spellEnd"/>
      <w:r w:rsidRPr="00B03348">
        <w:rPr>
          <w:rFonts w:ascii="Times New Roman" w:hAnsi="Times New Roman" w:cs="Times New Roman"/>
          <w:bCs/>
          <w:color w:val="000000"/>
          <w:sz w:val="24"/>
          <w:szCs w:val="24"/>
        </w:rPr>
        <w:t>['</w:t>
      </w:r>
      <w:proofErr w:type="spellStart"/>
      <w:r w:rsidRPr="00B03348">
        <w:rPr>
          <w:rFonts w:ascii="Times New Roman" w:hAnsi="Times New Roman" w:cs="Times New Roman"/>
          <w:bCs/>
          <w:color w:val="000000"/>
          <w:sz w:val="24"/>
          <w:szCs w:val="24"/>
        </w:rPr>
        <w:t>last_update</w:t>
      </w:r>
      <w:proofErr w:type="spellEnd"/>
      <w:r w:rsidRPr="00B03348">
        <w:rPr>
          <w:rFonts w:ascii="Times New Roman" w:hAnsi="Times New Roman" w:cs="Times New Roman"/>
          <w:bCs/>
          <w:color w:val="000000"/>
          <w:sz w:val="24"/>
          <w:szCs w:val="24"/>
        </w:rPr>
        <w:t xml:space="preserve">'] = </w:t>
      </w:r>
      <w:proofErr w:type="spellStart"/>
      <w:r w:rsidRPr="00B03348">
        <w:rPr>
          <w:rFonts w:ascii="Times New Roman" w:hAnsi="Times New Roman" w:cs="Times New Roman"/>
          <w:bCs/>
          <w:color w:val="000000"/>
          <w:sz w:val="24"/>
          <w:szCs w:val="24"/>
        </w:rPr>
        <w:t>pd.to_datetime</w:t>
      </w:r>
      <w:proofErr w:type="spellEnd"/>
      <w:r w:rsidRPr="00B03348">
        <w:rPr>
          <w:rFonts w:ascii="Times New Roman" w:hAnsi="Times New Roman" w:cs="Times New Roman"/>
          <w:bCs/>
          <w:color w:val="000000"/>
          <w:sz w:val="24"/>
          <w:szCs w:val="24"/>
        </w:rPr>
        <w:t>(</w:t>
      </w:r>
      <w:proofErr w:type="spellStart"/>
      <w:r w:rsidRPr="00B03348">
        <w:rPr>
          <w:rFonts w:ascii="Times New Roman" w:hAnsi="Times New Roman" w:cs="Times New Roman"/>
          <w:bCs/>
          <w:color w:val="000000"/>
          <w:sz w:val="24"/>
          <w:szCs w:val="24"/>
        </w:rPr>
        <w:t>df</w:t>
      </w:r>
      <w:proofErr w:type="spellEnd"/>
      <w:r w:rsidRPr="00B03348">
        <w:rPr>
          <w:rFonts w:ascii="Times New Roman" w:hAnsi="Times New Roman" w:cs="Times New Roman"/>
          <w:bCs/>
          <w:color w:val="000000"/>
          <w:sz w:val="24"/>
          <w:szCs w:val="24"/>
        </w:rPr>
        <w:t>['</w:t>
      </w:r>
      <w:proofErr w:type="spellStart"/>
      <w:r w:rsidRPr="00B03348">
        <w:rPr>
          <w:rFonts w:ascii="Times New Roman" w:hAnsi="Times New Roman" w:cs="Times New Roman"/>
          <w:bCs/>
          <w:color w:val="000000"/>
          <w:sz w:val="24"/>
          <w:szCs w:val="24"/>
        </w:rPr>
        <w:t>last_update</w:t>
      </w:r>
      <w:proofErr w:type="spellEnd"/>
      <w:r w:rsidRPr="00B03348">
        <w:rPr>
          <w:rFonts w:ascii="Times New Roman" w:hAnsi="Times New Roman" w:cs="Times New Roman"/>
          <w:bCs/>
          <w:color w:val="000000"/>
          <w:sz w:val="24"/>
          <w:szCs w:val="24"/>
        </w:rPr>
        <w:t>'], errors='coerce')</w:t>
      </w:r>
    </w:p>
    <w:p w14:paraId="37925E43"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proofErr w:type="spellStart"/>
      <w:r w:rsidRPr="00B03348">
        <w:rPr>
          <w:rFonts w:ascii="Times New Roman" w:hAnsi="Times New Roman" w:cs="Times New Roman"/>
          <w:bCs/>
          <w:color w:val="000000"/>
          <w:sz w:val="24"/>
          <w:szCs w:val="24"/>
        </w:rPr>
        <w:t>df</w:t>
      </w:r>
      <w:proofErr w:type="spellEnd"/>
      <w:r w:rsidRPr="00B03348">
        <w:rPr>
          <w:rFonts w:ascii="Times New Roman" w:hAnsi="Times New Roman" w:cs="Times New Roman"/>
          <w:bCs/>
          <w:color w:val="000000"/>
          <w:sz w:val="24"/>
          <w:szCs w:val="24"/>
        </w:rPr>
        <w:t xml:space="preserve"> = </w:t>
      </w:r>
      <w:proofErr w:type="spellStart"/>
      <w:proofErr w:type="gramStart"/>
      <w:r w:rsidRPr="00B03348">
        <w:rPr>
          <w:rFonts w:ascii="Times New Roman" w:hAnsi="Times New Roman" w:cs="Times New Roman"/>
          <w:bCs/>
          <w:color w:val="000000"/>
          <w:sz w:val="24"/>
          <w:szCs w:val="24"/>
        </w:rPr>
        <w:t>df.dropna</w:t>
      </w:r>
      <w:proofErr w:type="spellEnd"/>
      <w:proofErr w:type="gramEnd"/>
      <w:r w:rsidRPr="00B03348">
        <w:rPr>
          <w:rFonts w:ascii="Times New Roman" w:hAnsi="Times New Roman" w:cs="Times New Roman"/>
          <w:bCs/>
          <w:color w:val="000000"/>
          <w:sz w:val="24"/>
          <w:szCs w:val="24"/>
        </w:rPr>
        <w:t>(subset=['</w:t>
      </w:r>
      <w:proofErr w:type="spellStart"/>
      <w:r w:rsidRPr="00B03348">
        <w:rPr>
          <w:rFonts w:ascii="Times New Roman" w:hAnsi="Times New Roman" w:cs="Times New Roman"/>
          <w:bCs/>
          <w:color w:val="000000"/>
          <w:sz w:val="24"/>
          <w:szCs w:val="24"/>
        </w:rPr>
        <w:t>pollutant_avg</w:t>
      </w:r>
      <w:proofErr w:type="spellEnd"/>
      <w:r w:rsidRPr="00B03348">
        <w:rPr>
          <w:rFonts w:ascii="Times New Roman" w:hAnsi="Times New Roman" w:cs="Times New Roman"/>
          <w:bCs/>
          <w:color w:val="000000"/>
          <w:sz w:val="24"/>
          <w:szCs w:val="24"/>
        </w:rPr>
        <w:t>'])</w:t>
      </w:r>
    </w:p>
    <w:p w14:paraId="05370F47"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p>
    <w:p w14:paraId="2C51CF97"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r w:rsidRPr="00B03348">
        <w:rPr>
          <w:rFonts w:ascii="Times New Roman" w:hAnsi="Times New Roman" w:cs="Times New Roman"/>
          <w:bCs/>
          <w:color w:val="000000"/>
          <w:sz w:val="24"/>
          <w:szCs w:val="24"/>
        </w:rPr>
        <w:t># Obj 1: Exploratory Data Analysis</w:t>
      </w:r>
    </w:p>
    <w:p w14:paraId="5995A18E"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proofErr w:type="gramStart"/>
      <w:r w:rsidRPr="00B03348">
        <w:rPr>
          <w:rFonts w:ascii="Times New Roman" w:hAnsi="Times New Roman" w:cs="Times New Roman"/>
          <w:bCs/>
          <w:color w:val="000000"/>
          <w:sz w:val="24"/>
          <w:szCs w:val="24"/>
        </w:rPr>
        <w:t>print(</w:t>
      </w:r>
      <w:proofErr w:type="gramEnd"/>
      <w:r w:rsidRPr="00B03348">
        <w:rPr>
          <w:rFonts w:ascii="Times New Roman" w:hAnsi="Times New Roman" w:cs="Times New Roman"/>
          <w:bCs/>
          <w:color w:val="000000"/>
          <w:sz w:val="24"/>
          <w:szCs w:val="24"/>
        </w:rPr>
        <w:t>"\n Objective 1: Exploratory Data Analysis")</w:t>
      </w:r>
    </w:p>
    <w:p w14:paraId="5C63AC49"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p>
    <w:p w14:paraId="76D55557"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proofErr w:type="gramStart"/>
      <w:r w:rsidRPr="00B03348">
        <w:rPr>
          <w:rFonts w:ascii="Times New Roman" w:hAnsi="Times New Roman" w:cs="Times New Roman"/>
          <w:bCs/>
          <w:color w:val="000000"/>
          <w:sz w:val="24"/>
          <w:szCs w:val="24"/>
        </w:rPr>
        <w:t>print(</w:t>
      </w:r>
      <w:proofErr w:type="gramEnd"/>
      <w:r w:rsidRPr="00B03348">
        <w:rPr>
          <w:rFonts w:ascii="Times New Roman" w:hAnsi="Times New Roman" w:cs="Times New Roman"/>
          <w:bCs/>
          <w:color w:val="000000"/>
          <w:sz w:val="24"/>
          <w:szCs w:val="24"/>
        </w:rPr>
        <w:t>"\n--- Record Count Per State ---")</w:t>
      </w:r>
    </w:p>
    <w:p w14:paraId="7137EF3A"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r w:rsidRPr="00B03348">
        <w:rPr>
          <w:rFonts w:ascii="Times New Roman" w:hAnsi="Times New Roman" w:cs="Times New Roman"/>
          <w:bCs/>
          <w:color w:val="000000"/>
          <w:sz w:val="24"/>
          <w:szCs w:val="24"/>
        </w:rPr>
        <w:t>print(</w:t>
      </w:r>
      <w:proofErr w:type="spellStart"/>
      <w:r w:rsidRPr="00B03348">
        <w:rPr>
          <w:rFonts w:ascii="Times New Roman" w:hAnsi="Times New Roman" w:cs="Times New Roman"/>
          <w:bCs/>
          <w:color w:val="000000"/>
          <w:sz w:val="24"/>
          <w:szCs w:val="24"/>
        </w:rPr>
        <w:t>df</w:t>
      </w:r>
      <w:proofErr w:type="spellEnd"/>
      <w:r w:rsidRPr="00B03348">
        <w:rPr>
          <w:rFonts w:ascii="Times New Roman" w:hAnsi="Times New Roman" w:cs="Times New Roman"/>
          <w:bCs/>
          <w:color w:val="000000"/>
          <w:sz w:val="24"/>
          <w:szCs w:val="24"/>
        </w:rPr>
        <w:t>['state'].</w:t>
      </w:r>
      <w:proofErr w:type="spellStart"/>
      <w:r w:rsidRPr="00B03348">
        <w:rPr>
          <w:rFonts w:ascii="Times New Roman" w:hAnsi="Times New Roman" w:cs="Times New Roman"/>
          <w:bCs/>
          <w:color w:val="000000"/>
          <w:sz w:val="24"/>
          <w:szCs w:val="24"/>
        </w:rPr>
        <w:t>value_counts</w:t>
      </w:r>
      <w:proofErr w:type="spellEnd"/>
      <w:r w:rsidRPr="00B03348">
        <w:rPr>
          <w:rFonts w:ascii="Times New Roman" w:hAnsi="Times New Roman" w:cs="Times New Roman"/>
          <w:bCs/>
          <w:color w:val="000000"/>
          <w:sz w:val="24"/>
          <w:szCs w:val="24"/>
        </w:rPr>
        <w:t>(</w:t>
      </w:r>
      <w:proofErr w:type="gramStart"/>
      <w:r w:rsidRPr="00B03348">
        <w:rPr>
          <w:rFonts w:ascii="Times New Roman" w:hAnsi="Times New Roman" w:cs="Times New Roman"/>
          <w:bCs/>
          <w:color w:val="000000"/>
          <w:sz w:val="24"/>
          <w:szCs w:val="24"/>
        </w:rPr>
        <w:t>).head</w:t>
      </w:r>
      <w:proofErr w:type="gramEnd"/>
      <w:r w:rsidRPr="00B03348">
        <w:rPr>
          <w:rFonts w:ascii="Times New Roman" w:hAnsi="Times New Roman" w:cs="Times New Roman"/>
          <w:bCs/>
          <w:color w:val="000000"/>
          <w:sz w:val="24"/>
          <w:szCs w:val="24"/>
        </w:rPr>
        <w:t>())</w:t>
      </w:r>
    </w:p>
    <w:p w14:paraId="09E17165"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proofErr w:type="gramStart"/>
      <w:r w:rsidRPr="00B03348">
        <w:rPr>
          <w:rFonts w:ascii="Times New Roman" w:hAnsi="Times New Roman" w:cs="Times New Roman"/>
          <w:bCs/>
          <w:color w:val="000000"/>
          <w:sz w:val="24"/>
          <w:szCs w:val="24"/>
        </w:rPr>
        <w:t>print(</w:t>
      </w:r>
      <w:proofErr w:type="gramEnd"/>
      <w:r w:rsidRPr="00B03348">
        <w:rPr>
          <w:rFonts w:ascii="Times New Roman" w:hAnsi="Times New Roman" w:cs="Times New Roman"/>
          <w:bCs/>
          <w:color w:val="000000"/>
          <w:sz w:val="24"/>
          <w:szCs w:val="24"/>
        </w:rPr>
        <w:t>"\n   ---------- Common Pollutants ---------- ")</w:t>
      </w:r>
    </w:p>
    <w:p w14:paraId="28C7E3C5"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r w:rsidRPr="00B03348">
        <w:rPr>
          <w:rFonts w:ascii="Times New Roman" w:hAnsi="Times New Roman" w:cs="Times New Roman"/>
          <w:bCs/>
          <w:color w:val="000000"/>
          <w:sz w:val="24"/>
          <w:szCs w:val="24"/>
        </w:rPr>
        <w:t>print(</w:t>
      </w:r>
      <w:proofErr w:type="spellStart"/>
      <w:r w:rsidRPr="00B03348">
        <w:rPr>
          <w:rFonts w:ascii="Times New Roman" w:hAnsi="Times New Roman" w:cs="Times New Roman"/>
          <w:bCs/>
          <w:color w:val="000000"/>
          <w:sz w:val="24"/>
          <w:szCs w:val="24"/>
        </w:rPr>
        <w:t>df</w:t>
      </w:r>
      <w:proofErr w:type="spellEnd"/>
      <w:r w:rsidRPr="00B03348">
        <w:rPr>
          <w:rFonts w:ascii="Times New Roman" w:hAnsi="Times New Roman" w:cs="Times New Roman"/>
          <w:bCs/>
          <w:color w:val="000000"/>
          <w:sz w:val="24"/>
          <w:szCs w:val="24"/>
        </w:rPr>
        <w:t>['</w:t>
      </w:r>
      <w:proofErr w:type="spellStart"/>
      <w:r w:rsidRPr="00B03348">
        <w:rPr>
          <w:rFonts w:ascii="Times New Roman" w:hAnsi="Times New Roman" w:cs="Times New Roman"/>
          <w:bCs/>
          <w:color w:val="000000"/>
          <w:sz w:val="24"/>
          <w:szCs w:val="24"/>
        </w:rPr>
        <w:t>pollutant_id</w:t>
      </w:r>
      <w:proofErr w:type="spellEnd"/>
      <w:r w:rsidRPr="00B03348">
        <w:rPr>
          <w:rFonts w:ascii="Times New Roman" w:hAnsi="Times New Roman" w:cs="Times New Roman"/>
          <w:bCs/>
          <w:color w:val="000000"/>
          <w:sz w:val="24"/>
          <w:szCs w:val="24"/>
        </w:rPr>
        <w:t>'].</w:t>
      </w:r>
      <w:proofErr w:type="spellStart"/>
      <w:r w:rsidRPr="00B03348">
        <w:rPr>
          <w:rFonts w:ascii="Times New Roman" w:hAnsi="Times New Roman" w:cs="Times New Roman"/>
          <w:bCs/>
          <w:color w:val="000000"/>
          <w:sz w:val="24"/>
          <w:szCs w:val="24"/>
        </w:rPr>
        <w:t>value_counts</w:t>
      </w:r>
      <w:proofErr w:type="spellEnd"/>
      <w:r w:rsidRPr="00B03348">
        <w:rPr>
          <w:rFonts w:ascii="Times New Roman" w:hAnsi="Times New Roman" w:cs="Times New Roman"/>
          <w:bCs/>
          <w:color w:val="000000"/>
          <w:sz w:val="24"/>
          <w:szCs w:val="24"/>
        </w:rPr>
        <w:t>(</w:t>
      </w:r>
      <w:proofErr w:type="gramStart"/>
      <w:r w:rsidRPr="00B03348">
        <w:rPr>
          <w:rFonts w:ascii="Times New Roman" w:hAnsi="Times New Roman" w:cs="Times New Roman"/>
          <w:bCs/>
          <w:color w:val="000000"/>
          <w:sz w:val="24"/>
          <w:szCs w:val="24"/>
        </w:rPr>
        <w:t>).head</w:t>
      </w:r>
      <w:proofErr w:type="gramEnd"/>
      <w:r w:rsidRPr="00B03348">
        <w:rPr>
          <w:rFonts w:ascii="Times New Roman" w:hAnsi="Times New Roman" w:cs="Times New Roman"/>
          <w:bCs/>
          <w:color w:val="000000"/>
          <w:sz w:val="24"/>
          <w:szCs w:val="24"/>
        </w:rPr>
        <w:t>())</w:t>
      </w:r>
    </w:p>
    <w:p w14:paraId="1779B943" w14:textId="77777777" w:rsidR="008060FA" w:rsidRPr="00B03348" w:rsidRDefault="008060FA" w:rsidP="008060FA">
      <w:pPr>
        <w:spacing w:after="0" w:line="360" w:lineRule="auto"/>
        <w:jc w:val="both"/>
        <w:rPr>
          <w:rFonts w:ascii="Times New Roman" w:hAnsi="Times New Roman" w:cs="Times New Roman"/>
          <w:bCs/>
          <w:color w:val="000000"/>
          <w:sz w:val="24"/>
          <w:szCs w:val="24"/>
        </w:rPr>
      </w:pPr>
      <w:proofErr w:type="gramStart"/>
      <w:r w:rsidRPr="00B03348">
        <w:rPr>
          <w:rFonts w:ascii="Times New Roman" w:hAnsi="Times New Roman" w:cs="Times New Roman"/>
          <w:bCs/>
          <w:color w:val="000000"/>
          <w:sz w:val="24"/>
          <w:szCs w:val="24"/>
        </w:rPr>
        <w:t>print(</w:t>
      </w:r>
      <w:proofErr w:type="gramEnd"/>
      <w:r w:rsidRPr="00B03348">
        <w:rPr>
          <w:rFonts w:ascii="Times New Roman" w:hAnsi="Times New Roman" w:cs="Times New Roman"/>
          <w:bCs/>
          <w:color w:val="000000"/>
          <w:sz w:val="24"/>
          <w:szCs w:val="24"/>
        </w:rPr>
        <w:t>"\n   ---------- Basic Statistics -----------")</w:t>
      </w:r>
    </w:p>
    <w:p w14:paraId="268C3CD5" w14:textId="33C4F7C3" w:rsidR="008060FA" w:rsidRPr="00B03348" w:rsidRDefault="008060FA" w:rsidP="008060FA">
      <w:pPr>
        <w:spacing w:after="0" w:line="360" w:lineRule="auto"/>
        <w:jc w:val="both"/>
        <w:rPr>
          <w:rFonts w:ascii="Times New Roman" w:hAnsi="Times New Roman" w:cs="Times New Roman"/>
          <w:bCs/>
          <w:color w:val="000000"/>
          <w:sz w:val="24"/>
          <w:szCs w:val="24"/>
        </w:rPr>
      </w:pPr>
      <w:r w:rsidRPr="00B03348">
        <w:rPr>
          <w:rFonts w:ascii="Times New Roman" w:hAnsi="Times New Roman" w:cs="Times New Roman"/>
          <w:bCs/>
          <w:color w:val="000000"/>
          <w:sz w:val="24"/>
          <w:szCs w:val="24"/>
        </w:rPr>
        <w:t>print(df[['pollutant_min','pollutant_max','pollutant_avg']</w:t>
      </w:r>
      <w:proofErr w:type="gramStart"/>
      <w:r w:rsidRPr="00B03348">
        <w:rPr>
          <w:rFonts w:ascii="Times New Roman" w:hAnsi="Times New Roman" w:cs="Times New Roman"/>
          <w:bCs/>
          <w:color w:val="000000"/>
          <w:sz w:val="24"/>
          <w:szCs w:val="24"/>
        </w:rPr>
        <w:t>].describe</w:t>
      </w:r>
      <w:proofErr w:type="gramEnd"/>
      <w:r w:rsidRPr="00B03348">
        <w:rPr>
          <w:rFonts w:ascii="Times New Roman" w:hAnsi="Times New Roman" w:cs="Times New Roman"/>
          <w:bCs/>
          <w:color w:val="000000"/>
          <w:sz w:val="24"/>
          <w:szCs w:val="24"/>
        </w:rPr>
        <w:t>())</w:t>
      </w:r>
    </w:p>
    <w:p w14:paraId="555ADEE1" w14:textId="77777777" w:rsidR="0083494D" w:rsidRDefault="0083494D">
      <w:pPr>
        <w:rPr>
          <w:rFonts w:ascii="Times New Roman" w:hAnsi="Times New Roman" w:cs="Times New Roman"/>
          <w:bCs/>
          <w:color w:val="000000"/>
          <w:sz w:val="24"/>
          <w:szCs w:val="24"/>
        </w:rPr>
      </w:pPr>
    </w:p>
    <w:p w14:paraId="7D659169" w14:textId="21066A2B" w:rsidR="00952D1B" w:rsidRPr="00B03348" w:rsidRDefault="00952D1B" w:rsidP="00990955">
      <w:pPr>
        <w:rPr>
          <w:sz w:val="24"/>
          <w:szCs w:val="24"/>
        </w:rPr>
      </w:pPr>
    </w:p>
    <w:p w14:paraId="262BFE81" w14:textId="77777777" w:rsidR="00071B25" w:rsidRDefault="00071B25" w:rsidP="00990955">
      <w:pPr>
        <w:rPr>
          <w:b/>
          <w:bCs/>
          <w:sz w:val="24"/>
          <w:szCs w:val="24"/>
        </w:rPr>
      </w:pPr>
    </w:p>
    <w:p w14:paraId="2D5BE180" w14:textId="77777777" w:rsidR="00071B25" w:rsidRDefault="00071B25" w:rsidP="00990955">
      <w:pPr>
        <w:rPr>
          <w:b/>
          <w:bCs/>
          <w:sz w:val="24"/>
          <w:szCs w:val="24"/>
        </w:rPr>
      </w:pPr>
    </w:p>
    <w:p w14:paraId="77130DFA" w14:textId="00CF577C" w:rsidR="003B73F5" w:rsidRPr="00B03348" w:rsidRDefault="00990955" w:rsidP="00990955">
      <w:pPr>
        <w:rPr>
          <w:b/>
          <w:bCs/>
          <w:sz w:val="24"/>
          <w:szCs w:val="24"/>
        </w:rPr>
      </w:pPr>
      <w:r w:rsidRPr="00990955">
        <w:rPr>
          <w:b/>
          <w:bCs/>
          <w:sz w:val="24"/>
          <w:szCs w:val="24"/>
        </w:rPr>
        <w:t>Objective 2: PM2.5 Trend for Top 5 Cities (2025)</w:t>
      </w:r>
    </w:p>
    <w:p w14:paraId="729BE8D7" w14:textId="642EEBA5" w:rsidR="00990955" w:rsidRPr="00990955" w:rsidRDefault="00990955" w:rsidP="00990955">
      <w:pPr>
        <w:rPr>
          <w:b/>
          <w:bCs/>
          <w:sz w:val="24"/>
          <w:szCs w:val="24"/>
        </w:rPr>
      </w:pPr>
      <w:r w:rsidRPr="00990955">
        <w:rPr>
          <w:b/>
          <w:bCs/>
          <w:sz w:val="24"/>
          <w:szCs w:val="24"/>
        </w:rPr>
        <w:t>Specific Requirement:</w:t>
      </w:r>
      <w:r w:rsidRPr="00990955">
        <w:rPr>
          <w:sz w:val="24"/>
          <w:szCs w:val="24"/>
        </w:rPr>
        <w:br/>
        <w:t>Filter the dataset for PM2.5 readings in the year 2025 and compute monthly averages for each city. Identify the top 5 cities with the highest PM2.5 levels and visualize trends.</w:t>
      </w:r>
    </w:p>
    <w:p w14:paraId="6C222792" w14:textId="77777777" w:rsidR="00990955" w:rsidRPr="00B03348" w:rsidRDefault="00990955" w:rsidP="00990955">
      <w:pPr>
        <w:rPr>
          <w:b/>
          <w:bCs/>
          <w:sz w:val="24"/>
          <w:szCs w:val="24"/>
        </w:rPr>
      </w:pPr>
    </w:p>
    <w:p w14:paraId="624063E8" w14:textId="29563B00" w:rsidR="00990955" w:rsidRPr="00990955" w:rsidRDefault="00990955" w:rsidP="00990955">
      <w:pPr>
        <w:rPr>
          <w:b/>
          <w:bCs/>
          <w:sz w:val="24"/>
          <w:szCs w:val="24"/>
        </w:rPr>
      </w:pPr>
      <w:r w:rsidRPr="00990955">
        <w:rPr>
          <w:b/>
          <w:bCs/>
          <w:sz w:val="24"/>
          <w:szCs w:val="24"/>
        </w:rPr>
        <w:t>Analysis:</w:t>
      </w:r>
      <w:r w:rsidRPr="00990955">
        <w:rPr>
          <w:sz w:val="24"/>
          <w:szCs w:val="24"/>
        </w:rPr>
        <w:br/>
        <w:t>The analysis revealed the five cities with the highest average PM2.5 levels in 2025. These cities were monitored month-wise to study variations and seasonal impacts on pollution levels. January to June trends highlighted cities with consistently high PM2.5 concentrations.</w:t>
      </w:r>
    </w:p>
    <w:p w14:paraId="55CFD160" w14:textId="77777777" w:rsidR="00990955" w:rsidRPr="00B03348" w:rsidRDefault="00990955" w:rsidP="00990955">
      <w:pPr>
        <w:rPr>
          <w:b/>
          <w:bCs/>
          <w:sz w:val="24"/>
          <w:szCs w:val="24"/>
        </w:rPr>
      </w:pPr>
    </w:p>
    <w:p w14:paraId="5B45B962" w14:textId="7F200BD3" w:rsidR="00990955" w:rsidRPr="00990955" w:rsidRDefault="00990955" w:rsidP="00990955">
      <w:pPr>
        <w:rPr>
          <w:sz w:val="24"/>
          <w:szCs w:val="24"/>
        </w:rPr>
      </w:pPr>
      <w:r w:rsidRPr="00990955">
        <w:rPr>
          <w:b/>
          <w:bCs/>
          <w:sz w:val="24"/>
          <w:szCs w:val="24"/>
        </w:rPr>
        <w:t>Visualization:</w:t>
      </w:r>
      <w:r w:rsidRPr="00990955">
        <w:rPr>
          <w:sz w:val="24"/>
          <w:szCs w:val="24"/>
        </w:rPr>
        <w:br/>
      </w:r>
      <w:r w:rsidR="005727BB">
        <w:rPr>
          <w:sz w:val="24"/>
          <w:szCs w:val="24"/>
        </w:rPr>
        <w:t>P</w:t>
      </w:r>
      <w:r w:rsidRPr="00990955">
        <w:rPr>
          <w:sz w:val="24"/>
          <w:szCs w:val="24"/>
        </w:rPr>
        <w:t xml:space="preserve">resents a grouped bar chart showing monthly average PM2.5 levels for the top five </w:t>
      </w:r>
      <w:r w:rsidRPr="00990955">
        <w:rPr>
          <w:sz w:val="24"/>
          <w:szCs w:val="24"/>
        </w:rPr>
        <w:lastRenderedPageBreak/>
        <w:t>cities from January to June 2025. The chart helps visualize city-wise trends and fluctuations across the first half of the year.</w:t>
      </w:r>
    </w:p>
    <w:p w14:paraId="6C2DA80F" w14:textId="77777777" w:rsidR="00990955" w:rsidRPr="00B03348" w:rsidRDefault="00990955">
      <w:pPr>
        <w:rPr>
          <w:sz w:val="24"/>
          <w:szCs w:val="24"/>
        </w:rPr>
      </w:pPr>
    </w:p>
    <w:p w14:paraId="1259B29F" w14:textId="77777777" w:rsidR="0083494D" w:rsidRPr="00B03348" w:rsidRDefault="0083494D" w:rsidP="00952D1B">
      <w:pPr>
        <w:rPr>
          <w:sz w:val="24"/>
          <w:szCs w:val="24"/>
        </w:rPr>
      </w:pPr>
    </w:p>
    <w:p w14:paraId="3F9A730B" w14:textId="77777777" w:rsidR="00990955" w:rsidRPr="00B03348" w:rsidRDefault="00990955" w:rsidP="00952D1B">
      <w:pPr>
        <w:rPr>
          <w:sz w:val="24"/>
          <w:szCs w:val="24"/>
        </w:rPr>
      </w:pPr>
    </w:p>
    <w:p w14:paraId="420ED226" w14:textId="20A04597" w:rsidR="00952D1B" w:rsidRPr="00B03348" w:rsidRDefault="00952D1B" w:rsidP="00952D1B">
      <w:pPr>
        <w:rPr>
          <w:sz w:val="24"/>
          <w:szCs w:val="24"/>
        </w:rPr>
      </w:pPr>
      <w:proofErr w:type="gramStart"/>
      <w:r w:rsidRPr="00B03348">
        <w:rPr>
          <w:sz w:val="24"/>
          <w:szCs w:val="24"/>
        </w:rPr>
        <w:t>print(</w:t>
      </w:r>
      <w:proofErr w:type="gramEnd"/>
      <w:r w:rsidRPr="00B03348">
        <w:rPr>
          <w:sz w:val="24"/>
          <w:szCs w:val="24"/>
        </w:rPr>
        <w:t>"\</w:t>
      </w:r>
      <w:proofErr w:type="spellStart"/>
      <w:r w:rsidRPr="00B03348">
        <w:rPr>
          <w:sz w:val="24"/>
          <w:szCs w:val="24"/>
        </w:rPr>
        <w:t>nObjective</w:t>
      </w:r>
      <w:proofErr w:type="spellEnd"/>
      <w:r w:rsidRPr="00B03348">
        <w:rPr>
          <w:sz w:val="24"/>
          <w:szCs w:val="24"/>
        </w:rPr>
        <w:t xml:space="preserve"> 2: Month-wise PM2.5 Trend for Top 5 Polluted Cities in 2025")</w:t>
      </w:r>
    </w:p>
    <w:p w14:paraId="4DA0C529" w14:textId="77777777" w:rsidR="00952D1B" w:rsidRPr="00B03348" w:rsidRDefault="00952D1B" w:rsidP="00952D1B">
      <w:pPr>
        <w:rPr>
          <w:sz w:val="24"/>
          <w:szCs w:val="24"/>
        </w:rPr>
      </w:pPr>
      <w:proofErr w:type="spellStart"/>
      <w:r w:rsidRPr="00B03348">
        <w:rPr>
          <w:sz w:val="24"/>
          <w:szCs w:val="24"/>
        </w:rPr>
        <w:t>df</w:t>
      </w:r>
      <w:proofErr w:type="spellEnd"/>
      <w:r w:rsidRPr="00B03348">
        <w:rPr>
          <w:sz w:val="24"/>
          <w:szCs w:val="24"/>
        </w:rPr>
        <w:t xml:space="preserve">['year'] = </w:t>
      </w:r>
      <w:proofErr w:type="spellStart"/>
      <w:r w:rsidRPr="00B03348">
        <w:rPr>
          <w:sz w:val="24"/>
          <w:szCs w:val="24"/>
        </w:rPr>
        <w:t>df</w:t>
      </w:r>
      <w:proofErr w:type="spellEnd"/>
      <w:r w:rsidRPr="00B03348">
        <w:rPr>
          <w:sz w:val="24"/>
          <w:szCs w:val="24"/>
        </w:rPr>
        <w:t>['</w:t>
      </w:r>
      <w:proofErr w:type="spellStart"/>
      <w:r w:rsidRPr="00B03348">
        <w:rPr>
          <w:sz w:val="24"/>
          <w:szCs w:val="24"/>
        </w:rPr>
        <w:t>last_update</w:t>
      </w:r>
      <w:proofErr w:type="spellEnd"/>
      <w:r w:rsidRPr="00B03348">
        <w:rPr>
          <w:sz w:val="24"/>
          <w:szCs w:val="24"/>
        </w:rPr>
        <w:t>'].</w:t>
      </w:r>
      <w:proofErr w:type="spellStart"/>
      <w:proofErr w:type="gramStart"/>
      <w:r w:rsidRPr="00B03348">
        <w:rPr>
          <w:sz w:val="24"/>
          <w:szCs w:val="24"/>
        </w:rPr>
        <w:t>dt.year</w:t>
      </w:r>
      <w:proofErr w:type="spellEnd"/>
      <w:proofErr w:type="gramEnd"/>
    </w:p>
    <w:p w14:paraId="2BB88911" w14:textId="77777777" w:rsidR="00952D1B" w:rsidRPr="00B03348" w:rsidRDefault="00952D1B" w:rsidP="00952D1B">
      <w:pPr>
        <w:rPr>
          <w:sz w:val="24"/>
          <w:szCs w:val="24"/>
        </w:rPr>
      </w:pPr>
      <w:proofErr w:type="spellStart"/>
      <w:r w:rsidRPr="00B03348">
        <w:rPr>
          <w:sz w:val="24"/>
          <w:szCs w:val="24"/>
        </w:rPr>
        <w:t>df</w:t>
      </w:r>
      <w:proofErr w:type="spellEnd"/>
      <w:r w:rsidRPr="00B03348">
        <w:rPr>
          <w:sz w:val="24"/>
          <w:szCs w:val="24"/>
        </w:rPr>
        <w:t xml:space="preserve">['month'] = </w:t>
      </w:r>
      <w:proofErr w:type="spellStart"/>
      <w:r w:rsidRPr="00B03348">
        <w:rPr>
          <w:sz w:val="24"/>
          <w:szCs w:val="24"/>
        </w:rPr>
        <w:t>df</w:t>
      </w:r>
      <w:proofErr w:type="spellEnd"/>
      <w:r w:rsidRPr="00B03348">
        <w:rPr>
          <w:sz w:val="24"/>
          <w:szCs w:val="24"/>
        </w:rPr>
        <w:t>['</w:t>
      </w:r>
      <w:proofErr w:type="spellStart"/>
      <w:r w:rsidRPr="00B03348">
        <w:rPr>
          <w:sz w:val="24"/>
          <w:szCs w:val="24"/>
        </w:rPr>
        <w:t>last_update</w:t>
      </w:r>
      <w:proofErr w:type="spellEnd"/>
      <w:r w:rsidRPr="00B03348">
        <w:rPr>
          <w:sz w:val="24"/>
          <w:szCs w:val="24"/>
        </w:rPr>
        <w:t>'].</w:t>
      </w:r>
      <w:proofErr w:type="spellStart"/>
      <w:proofErr w:type="gramStart"/>
      <w:r w:rsidRPr="00B03348">
        <w:rPr>
          <w:sz w:val="24"/>
          <w:szCs w:val="24"/>
        </w:rPr>
        <w:t>dt.month</w:t>
      </w:r>
      <w:proofErr w:type="spellEnd"/>
      <w:proofErr w:type="gramEnd"/>
    </w:p>
    <w:p w14:paraId="616F1C7A" w14:textId="77777777" w:rsidR="00952D1B" w:rsidRPr="00B03348" w:rsidRDefault="00952D1B" w:rsidP="00952D1B">
      <w:pPr>
        <w:rPr>
          <w:sz w:val="24"/>
          <w:szCs w:val="24"/>
        </w:rPr>
      </w:pPr>
      <w:proofErr w:type="spellStart"/>
      <w:r w:rsidRPr="00B03348">
        <w:rPr>
          <w:sz w:val="24"/>
          <w:szCs w:val="24"/>
        </w:rPr>
        <w:t>selected_year</w:t>
      </w:r>
      <w:proofErr w:type="spellEnd"/>
      <w:r w:rsidRPr="00B03348">
        <w:rPr>
          <w:sz w:val="24"/>
          <w:szCs w:val="24"/>
        </w:rPr>
        <w:t xml:space="preserve"> = 2025</w:t>
      </w:r>
    </w:p>
    <w:p w14:paraId="47D2C8D1" w14:textId="77777777" w:rsidR="003B73F5" w:rsidRPr="00B03348" w:rsidRDefault="003B73F5" w:rsidP="00952D1B">
      <w:pPr>
        <w:rPr>
          <w:sz w:val="24"/>
          <w:szCs w:val="24"/>
        </w:rPr>
      </w:pPr>
    </w:p>
    <w:p w14:paraId="7EA46336" w14:textId="1F48D2FC" w:rsidR="00952D1B" w:rsidRPr="00B03348" w:rsidRDefault="00952D1B" w:rsidP="00952D1B">
      <w:pPr>
        <w:rPr>
          <w:sz w:val="24"/>
          <w:szCs w:val="24"/>
        </w:rPr>
      </w:pPr>
      <w:proofErr w:type="spellStart"/>
      <w:r w:rsidRPr="00B03348">
        <w:rPr>
          <w:sz w:val="24"/>
          <w:szCs w:val="24"/>
        </w:rPr>
        <w:t>df_year</w:t>
      </w:r>
      <w:proofErr w:type="spellEnd"/>
      <w:r w:rsidRPr="00B03348">
        <w:rPr>
          <w:sz w:val="24"/>
          <w:szCs w:val="24"/>
        </w:rPr>
        <w:t xml:space="preserve"> = </w:t>
      </w:r>
      <w:proofErr w:type="spellStart"/>
      <w:r w:rsidRPr="00B03348">
        <w:rPr>
          <w:sz w:val="24"/>
          <w:szCs w:val="24"/>
        </w:rPr>
        <w:t>df</w:t>
      </w:r>
      <w:proofErr w:type="spellEnd"/>
      <w:r w:rsidRPr="00B03348">
        <w:rPr>
          <w:sz w:val="24"/>
          <w:szCs w:val="24"/>
        </w:rPr>
        <w:t>[</w:t>
      </w:r>
      <w:proofErr w:type="spellStart"/>
      <w:r w:rsidRPr="00B03348">
        <w:rPr>
          <w:sz w:val="24"/>
          <w:szCs w:val="24"/>
        </w:rPr>
        <w:t>df</w:t>
      </w:r>
      <w:proofErr w:type="spellEnd"/>
      <w:r w:rsidRPr="00B03348">
        <w:rPr>
          <w:sz w:val="24"/>
          <w:szCs w:val="24"/>
        </w:rPr>
        <w:t xml:space="preserve">['year'] == </w:t>
      </w:r>
      <w:proofErr w:type="spellStart"/>
      <w:r w:rsidRPr="00B03348">
        <w:rPr>
          <w:sz w:val="24"/>
          <w:szCs w:val="24"/>
        </w:rPr>
        <w:t>selected_year</w:t>
      </w:r>
      <w:proofErr w:type="spellEnd"/>
      <w:r w:rsidRPr="00B03348">
        <w:rPr>
          <w:sz w:val="24"/>
          <w:szCs w:val="24"/>
        </w:rPr>
        <w:t>]</w:t>
      </w:r>
    </w:p>
    <w:p w14:paraId="037F083B" w14:textId="77777777" w:rsidR="00952D1B" w:rsidRPr="00B03348" w:rsidRDefault="00952D1B" w:rsidP="00952D1B">
      <w:pPr>
        <w:rPr>
          <w:sz w:val="24"/>
          <w:szCs w:val="24"/>
        </w:rPr>
      </w:pPr>
      <w:r w:rsidRPr="00B03348">
        <w:rPr>
          <w:sz w:val="24"/>
          <w:szCs w:val="24"/>
        </w:rPr>
        <w:t xml:space="preserve">df_pm25 = </w:t>
      </w:r>
      <w:proofErr w:type="spellStart"/>
      <w:r w:rsidRPr="00B03348">
        <w:rPr>
          <w:sz w:val="24"/>
          <w:szCs w:val="24"/>
        </w:rPr>
        <w:t>df_year</w:t>
      </w:r>
      <w:proofErr w:type="spellEnd"/>
      <w:r w:rsidRPr="00B03348">
        <w:rPr>
          <w:sz w:val="24"/>
          <w:szCs w:val="24"/>
        </w:rPr>
        <w:t>[</w:t>
      </w:r>
      <w:proofErr w:type="spellStart"/>
      <w:r w:rsidRPr="00B03348">
        <w:rPr>
          <w:sz w:val="24"/>
          <w:szCs w:val="24"/>
        </w:rPr>
        <w:t>df_year</w:t>
      </w:r>
      <w:proofErr w:type="spellEnd"/>
      <w:r w:rsidRPr="00B03348">
        <w:rPr>
          <w:sz w:val="24"/>
          <w:szCs w:val="24"/>
        </w:rPr>
        <w:t>['</w:t>
      </w:r>
      <w:proofErr w:type="spellStart"/>
      <w:r w:rsidRPr="00B03348">
        <w:rPr>
          <w:sz w:val="24"/>
          <w:szCs w:val="24"/>
        </w:rPr>
        <w:t>pollutant_id</w:t>
      </w:r>
      <w:proofErr w:type="spellEnd"/>
      <w:r w:rsidRPr="00B03348">
        <w:rPr>
          <w:sz w:val="24"/>
          <w:szCs w:val="24"/>
        </w:rPr>
        <w:t>'] == 'PM2.5']</w:t>
      </w:r>
    </w:p>
    <w:p w14:paraId="3B6B6B6B" w14:textId="77777777" w:rsidR="00952D1B" w:rsidRPr="00B03348" w:rsidRDefault="00952D1B" w:rsidP="00952D1B">
      <w:pPr>
        <w:rPr>
          <w:sz w:val="24"/>
          <w:szCs w:val="24"/>
        </w:rPr>
      </w:pPr>
      <w:r w:rsidRPr="00B03348">
        <w:rPr>
          <w:sz w:val="24"/>
          <w:szCs w:val="24"/>
        </w:rPr>
        <w:t>city_avg_pm25 = df_pm25.groupby('city</w:t>
      </w:r>
      <w:proofErr w:type="gramStart"/>
      <w:r w:rsidRPr="00B03348">
        <w:rPr>
          <w:sz w:val="24"/>
          <w:szCs w:val="24"/>
        </w:rPr>
        <w:t>')[</w:t>
      </w:r>
      <w:proofErr w:type="gramEnd"/>
      <w:r w:rsidRPr="00B03348">
        <w:rPr>
          <w:sz w:val="24"/>
          <w:szCs w:val="24"/>
        </w:rPr>
        <w:t>'</w:t>
      </w:r>
      <w:proofErr w:type="spellStart"/>
      <w:r w:rsidRPr="00B03348">
        <w:rPr>
          <w:sz w:val="24"/>
          <w:szCs w:val="24"/>
        </w:rPr>
        <w:t>pollutant_avg</w:t>
      </w:r>
      <w:proofErr w:type="spellEnd"/>
      <w:r w:rsidRPr="00B03348">
        <w:rPr>
          <w:sz w:val="24"/>
          <w:szCs w:val="24"/>
        </w:rPr>
        <w:t>'</w:t>
      </w:r>
      <w:proofErr w:type="gramStart"/>
      <w:r w:rsidRPr="00B03348">
        <w:rPr>
          <w:sz w:val="24"/>
          <w:szCs w:val="24"/>
        </w:rPr>
        <w:t>].mean</w:t>
      </w:r>
      <w:proofErr w:type="gramEnd"/>
      <w:r w:rsidRPr="00B03348">
        <w:rPr>
          <w:sz w:val="24"/>
          <w:szCs w:val="24"/>
        </w:rPr>
        <w:t>()</w:t>
      </w:r>
    </w:p>
    <w:p w14:paraId="2304B340" w14:textId="77777777" w:rsidR="00952D1B" w:rsidRPr="00B03348" w:rsidRDefault="00952D1B" w:rsidP="00952D1B">
      <w:pPr>
        <w:rPr>
          <w:sz w:val="24"/>
          <w:szCs w:val="24"/>
        </w:rPr>
      </w:pPr>
      <w:r w:rsidRPr="00B03348">
        <w:rPr>
          <w:sz w:val="24"/>
          <w:szCs w:val="24"/>
        </w:rPr>
        <w:t>top_5_cities = city_avg_pm25.sort_values(ascending=False</w:t>
      </w:r>
      <w:proofErr w:type="gramStart"/>
      <w:r w:rsidRPr="00B03348">
        <w:rPr>
          <w:sz w:val="24"/>
          <w:szCs w:val="24"/>
        </w:rPr>
        <w:t>).head</w:t>
      </w:r>
      <w:proofErr w:type="gramEnd"/>
      <w:r w:rsidRPr="00B03348">
        <w:rPr>
          <w:sz w:val="24"/>
          <w:szCs w:val="24"/>
        </w:rPr>
        <w:t>(5</w:t>
      </w:r>
      <w:proofErr w:type="gramStart"/>
      <w:r w:rsidRPr="00B03348">
        <w:rPr>
          <w:sz w:val="24"/>
          <w:szCs w:val="24"/>
        </w:rPr>
        <w:t>).index</w:t>
      </w:r>
      <w:proofErr w:type="gramEnd"/>
    </w:p>
    <w:p w14:paraId="49482DE0" w14:textId="7D7CCEB3" w:rsidR="00952D1B" w:rsidRPr="00B03348" w:rsidRDefault="00952D1B" w:rsidP="00952D1B">
      <w:pPr>
        <w:rPr>
          <w:sz w:val="24"/>
          <w:szCs w:val="24"/>
        </w:rPr>
      </w:pPr>
      <w:r w:rsidRPr="00B03348">
        <w:rPr>
          <w:sz w:val="24"/>
          <w:szCs w:val="24"/>
        </w:rPr>
        <w:t>df_top5 = df_pm25[df_pm25['city'</w:t>
      </w:r>
      <w:proofErr w:type="gramStart"/>
      <w:r w:rsidRPr="00B03348">
        <w:rPr>
          <w:sz w:val="24"/>
          <w:szCs w:val="24"/>
        </w:rPr>
        <w:t>].</w:t>
      </w:r>
      <w:proofErr w:type="spellStart"/>
      <w:r w:rsidRPr="00B03348">
        <w:rPr>
          <w:sz w:val="24"/>
          <w:szCs w:val="24"/>
        </w:rPr>
        <w:t>isin</w:t>
      </w:r>
      <w:proofErr w:type="spellEnd"/>
      <w:proofErr w:type="gramEnd"/>
      <w:r w:rsidRPr="00B03348">
        <w:rPr>
          <w:sz w:val="24"/>
          <w:szCs w:val="24"/>
        </w:rPr>
        <w:t>(top_5_cities)]</w:t>
      </w:r>
    </w:p>
    <w:p w14:paraId="7114BD05" w14:textId="77777777" w:rsidR="00952D1B" w:rsidRPr="00B03348" w:rsidRDefault="00952D1B" w:rsidP="00952D1B">
      <w:pPr>
        <w:rPr>
          <w:sz w:val="24"/>
          <w:szCs w:val="24"/>
        </w:rPr>
      </w:pPr>
      <w:proofErr w:type="spellStart"/>
      <w:proofErr w:type="gramStart"/>
      <w:r w:rsidRPr="00B03348">
        <w:rPr>
          <w:sz w:val="24"/>
          <w:szCs w:val="24"/>
        </w:rPr>
        <w:t>fig,ax</w:t>
      </w:r>
      <w:proofErr w:type="spellEnd"/>
      <w:proofErr w:type="gramEnd"/>
      <w:r w:rsidRPr="00B03348">
        <w:rPr>
          <w:sz w:val="24"/>
          <w:szCs w:val="24"/>
        </w:rPr>
        <w:t xml:space="preserve"> =</w:t>
      </w:r>
      <w:proofErr w:type="spellStart"/>
      <w:proofErr w:type="gramStart"/>
      <w:r w:rsidRPr="00B03348">
        <w:rPr>
          <w:sz w:val="24"/>
          <w:szCs w:val="24"/>
        </w:rPr>
        <w:t>plt.subplots</w:t>
      </w:r>
      <w:proofErr w:type="spellEnd"/>
      <w:proofErr w:type="gramEnd"/>
      <w:r w:rsidRPr="00B03348">
        <w:rPr>
          <w:sz w:val="24"/>
          <w:szCs w:val="24"/>
        </w:rPr>
        <w:t>(</w:t>
      </w:r>
      <w:proofErr w:type="spellStart"/>
      <w:r w:rsidRPr="00B03348">
        <w:rPr>
          <w:sz w:val="24"/>
          <w:szCs w:val="24"/>
        </w:rPr>
        <w:t>figsize</w:t>
      </w:r>
      <w:proofErr w:type="spellEnd"/>
      <w:proofErr w:type="gramStart"/>
      <w:r w:rsidRPr="00B03348">
        <w:rPr>
          <w:sz w:val="24"/>
          <w:szCs w:val="24"/>
        </w:rPr>
        <w:t>=(</w:t>
      </w:r>
      <w:proofErr w:type="gramEnd"/>
      <w:r w:rsidRPr="00B03348">
        <w:rPr>
          <w:sz w:val="24"/>
          <w:szCs w:val="24"/>
        </w:rPr>
        <w:t>14, 6))</w:t>
      </w:r>
    </w:p>
    <w:p w14:paraId="11A081B5" w14:textId="3812A795" w:rsidR="00952D1B" w:rsidRPr="00B03348" w:rsidRDefault="00952D1B" w:rsidP="00952D1B">
      <w:pPr>
        <w:rPr>
          <w:sz w:val="24"/>
          <w:szCs w:val="24"/>
        </w:rPr>
      </w:pPr>
      <w:proofErr w:type="spellStart"/>
      <w:r w:rsidRPr="00B03348">
        <w:rPr>
          <w:sz w:val="24"/>
          <w:szCs w:val="24"/>
        </w:rPr>
        <w:t>first_half</w:t>
      </w:r>
      <w:proofErr w:type="spellEnd"/>
      <w:r w:rsidRPr="00B03348">
        <w:rPr>
          <w:sz w:val="24"/>
          <w:szCs w:val="24"/>
        </w:rPr>
        <w:t>= df_top5[df_top5['month'] &lt;= 6</w:t>
      </w:r>
      <w:proofErr w:type="gramStart"/>
      <w:r w:rsidRPr="00B03348">
        <w:rPr>
          <w:sz w:val="24"/>
          <w:szCs w:val="24"/>
        </w:rPr>
        <w:t>].</w:t>
      </w:r>
      <w:proofErr w:type="spellStart"/>
      <w:r w:rsidRPr="00B03348">
        <w:rPr>
          <w:sz w:val="24"/>
          <w:szCs w:val="24"/>
        </w:rPr>
        <w:t>groupby</w:t>
      </w:r>
      <w:proofErr w:type="spellEnd"/>
      <w:proofErr w:type="gramEnd"/>
      <w:r w:rsidRPr="00B03348">
        <w:rPr>
          <w:sz w:val="24"/>
          <w:szCs w:val="24"/>
        </w:rPr>
        <w:t>(['city', 'month'</w:t>
      </w:r>
      <w:proofErr w:type="gramStart"/>
      <w:r w:rsidRPr="00B03348">
        <w:rPr>
          <w:sz w:val="24"/>
          <w:szCs w:val="24"/>
        </w:rPr>
        <w:t>])[</w:t>
      </w:r>
      <w:proofErr w:type="gramEnd"/>
      <w:r w:rsidRPr="00B03348">
        <w:rPr>
          <w:sz w:val="24"/>
          <w:szCs w:val="24"/>
        </w:rPr>
        <w:t>'</w:t>
      </w:r>
      <w:proofErr w:type="spellStart"/>
      <w:r w:rsidRPr="00B03348">
        <w:rPr>
          <w:sz w:val="24"/>
          <w:szCs w:val="24"/>
        </w:rPr>
        <w:t>pollutant_avg</w:t>
      </w:r>
      <w:proofErr w:type="spellEnd"/>
      <w:r w:rsidRPr="00B03348">
        <w:rPr>
          <w:sz w:val="24"/>
          <w:szCs w:val="24"/>
        </w:rPr>
        <w:t>'</w:t>
      </w:r>
      <w:proofErr w:type="gramStart"/>
      <w:r w:rsidRPr="00B03348">
        <w:rPr>
          <w:sz w:val="24"/>
          <w:szCs w:val="24"/>
        </w:rPr>
        <w:t>].mean</w:t>
      </w:r>
      <w:proofErr w:type="gramEnd"/>
      <w:r w:rsidRPr="00B03348">
        <w:rPr>
          <w:sz w:val="24"/>
          <w:szCs w:val="24"/>
        </w:rPr>
        <w:t>(</w:t>
      </w:r>
      <w:proofErr w:type="gramStart"/>
      <w:r w:rsidRPr="00B03348">
        <w:rPr>
          <w:sz w:val="24"/>
          <w:szCs w:val="24"/>
        </w:rPr>
        <w:t>).unstack</w:t>
      </w:r>
      <w:proofErr w:type="gramEnd"/>
      <w:r w:rsidRPr="00B03348">
        <w:rPr>
          <w:sz w:val="24"/>
          <w:szCs w:val="24"/>
        </w:rPr>
        <w:t>()</w:t>
      </w:r>
    </w:p>
    <w:p w14:paraId="3A02FA4B" w14:textId="77777777" w:rsidR="003B73F5" w:rsidRPr="00B03348" w:rsidRDefault="003B73F5" w:rsidP="00952D1B">
      <w:pPr>
        <w:rPr>
          <w:sz w:val="24"/>
          <w:szCs w:val="24"/>
        </w:rPr>
      </w:pPr>
    </w:p>
    <w:p w14:paraId="559CB4F3" w14:textId="310C2562" w:rsidR="00952D1B" w:rsidRPr="00B03348" w:rsidRDefault="00952D1B" w:rsidP="00952D1B">
      <w:pPr>
        <w:rPr>
          <w:sz w:val="24"/>
          <w:szCs w:val="24"/>
        </w:rPr>
      </w:pPr>
      <w:proofErr w:type="spellStart"/>
      <w:r w:rsidRPr="00B03348">
        <w:rPr>
          <w:sz w:val="24"/>
          <w:szCs w:val="24"/>
        </w:rPr>
        <w:t>first_half.</w:t>
      </w:r>
      <w:proofErr w:type="gramStart"/>
      <w:r w:rsidRPr="00B03348">
        <w:rPr>
          <w:sz w:val="24"/>
          <w:szCs w:val="24"/>
        </w:rPr>
        <w:t>T.plot</w:t>
      </w:r>
      <w:proofErr w:type="spellEnd"/>
      <w:proofErr w:type="gramEnd"/>
      <w:r w:rsidRPr="00B03348">
        <w:rPr>
          <w:sz w:val="24"/>
          <w:szCs w:val="24"/>
        </w:rPr>
        <w:t>(kind='bar', ax=ax)</w:t>
      </w:r>
    </w:p>
    <w:p w14:paraId="77D6B0F4" w14:textId="77777777" w:rsidR="00952D1B" w:rsidRPr="00B03348" w:rsidRDefault="00952D1B" w:rsidP="00952D1B">
      <w:pPr>
        <w:rPr>
          <w:sz w:val="24"/>
          <w:szCs w:val="24"/>
        </w:rPr>
      </w:pPr>
      <w:proofErr w:type="spellStart"/>
      <w:r w:rsidRPr="00B03348">
        <w:rPr>
          <w:sz w:val="24"/>
          <w:szCs w:val="24"/>
        </w:rPr>
        <w:t>ax.set_</w:t>
      </w:r>
      <w:proofErr w:type="gramStart"/>
      <w:r w:rsidRPr="00B03348">
        <w:rPr>
          <w:sz w:val="24"/>
          <w:szCs w:val="24"/>
        </w:rPr>
        <w:t>title</w:t>
      </w:r>
      <w:proofErr w:type="spellEnd"/>
      <w:r w:rsidRPr="00B03348">
        <w:rPr>
          <w:sz w:val="24"/>
          <w:szCs w:val="24"/>
        </w:rPr>
        <w:t>(</w:t>
      </w:r>
      <w:proofErr w:type="gramEnd"/>
      <w:r w:rsidRPr="00B03348">
        <w:rPr>
          <w:sz w:val="24"/>
          <w:szCs w:val="24"/>
        </w:rPr>
        <w:t>f"PM2.5 Monthly Trend (Jan–Jun {</w:t>
      </w:r>
      <w:proofErr w:type="spellStart"/>
      <w:r w:rsidRPr="00B03348">
        <w:rPr>
          <w:sz w:val="24"/>
          <w:szCs w:val="24"/>
        </w:rPr>
        <w:t>selected_year</w:t>
      </w:r>
      <w:proofErr w:type="spellEnd"/>
      <w:r w:rsidRPr="00B03348">
        <w:rPr>
          <w:sz w:val="24"/>
          <w:szCs w:val="24"/>
        </w:rPr>
        <w:t>}) - Top 5 Cities")</w:t>
      </w:r>
    </w:p>
    <w:p w14:paraId="024F8950" w14:textId="77777777" w:rsidR="00952D1B" w:rsidRPr="00B03348" w:rsidRDefault="00952D1B" w:rsidP="00952D1B">
      <w:pPr>
        <w:rPr>
          <w:sz w:val="24"/>
          <w:szCs w:val="24"/>
        </w:rPr>
      </w:pPr>
      <w:proofErr w:type="spellStart"/>
      <w:r w:rsidRPr="00B03348">
        <w:rPr>
          <w:sz w:val="24"/>
          <w:szCs w:val="24"/>
        </w:rPr>
        <w:t>ax.set_xlabel</w:t>
      </w:r>
      <w:proofErr w:type="spellEnd"/>
      <w:r w:rsidRPr="00B03348">
        <w:rPr>
          <w:sz w:val="24"/>
          <w:szCs w:val="24"/>
        </w:rPr>
        <w:t>("Month")</w:t>
      </w:r>
    </w:p>
    <w:p w14:paraId="40538187" w14:textId="77777777" w:rsidR="00952D1B" w:rsidRPr="00B03348" w:rsidRDefault="00952D1B" w:rsidP="00952D1B">
      <w:pPr>
        <w:rPr>
          <w:sz w:val="24"/>
          <w:szCs w:val="24"/>
        </w:rPr>
      </w:pPr>
      <w:proofErr w:type="spellStart"/>
      <w:r w:rsidRPr="00B03348">
        <w:rPr>
          <w:sz w:val="24"/>
          <w:szCs w:val="24"/>
        </w:rPr>
        <w:t>ax.set_</w:t>
      </w:r>
      <w:proofErr w:type="gramStart"/>
      <w:r w:rsidRPr="00B03348">
        <w:rPr>
          <w:sz w:val="24"/>
          <w:szCs w:val="24"/>
        </w:rPr>
        <w:t>ylabel</w:t>
      </w:r>
      <w:proofErr w:type="spellEnd"/>
      <w:r w:rsidRPr="00B03348">
        <w:rPr>
          <w:sz w:val="24"/>
          <w:szCs w:val="24"/>
        </w:rPr>
        <w:t>(</w:t>
      </w:r>
      <w:proofErr w:type="gramEnd"/>
      <w:r w:rsidRPr="00B03348">
        <w:rPr>
          <w:sz w:val="24"/>
          <w:szCs w:val="24"/>
        </w:rPr>
        <w:t>"Average PM2.5")</w:t>
      </w:r>
    </w:p>
    <w:p w14:paraId="5E9CEC1D" w14:textId="77777777" w:rsidR="00952D1B" w:rsidRPr="00B03348" w:rsidRDefault="00952D1B" w:rsidP="00952D1B">
      <w:pPr>
        <w:rPr>
          <w:sz w:val="24"/>
          <w:szCs w:val="24"/>
        </w:rPr>
      </w:pPr>
      <w:proofErr w:type="spellStart"/>
      <w:r w:rsidRPr="00B03348">
        <w:rPr>
          <w:sz w:val="24"/>
          <w:szCs w:val="24"/>
        </w:rPr>
        <w:t>ax.set_xticks</w:t>
      </w:r>
      <w:proofErr w:type="spellEnd"/>
      <w:r w:rsidRPr="00B03348">
        <w:rPr>
          <w:sz w:val="24"/>
          <w:szCs w:val="24"/>
        </w:rPr>
        <w:t>(</w:t>
      </w:r>
      <w:proofErr w:type="gramStart"/>
      <w:r w:rsidRPr="00B03348">
        <w:rPr>
          <w:sz w:val="24"/>
          <w:szCs w:val="24"/>
        </w:rPr>
        <w:t>range(</w:t>
      </w:r>
      <w:proofErr w:type="gramEnd"/>
      <w:r w:rsidRPr="00B03348">
        <w:rPr>
          <w:sz w:val="24"/>
          <w:szCs w:val="24"/>
        </w:rPr>
        <w:t>6))</w:t>
      </w:r>
    </w:p>
    <w:p w14:paraId="451AFDBC" w14:textId="77777777" w:rsidR="00952D1B" w:rsidRPr="00B03348" w:rsidRDefault="00952D1B" w:rsidP="00952D1B">
      <w:pPr>
        <w:rPr>
          <w:sz w:val="24"/>
          <w:szCs w:val="24"/>
        </w:rPr>
      </w:pPr>
      <w:proofErr w:type="spellStart"/>
      <w:r w:rsidRPr="00B03348">
        <w:rPr>
          <w:sz w:val="24"/>
          <w:szCs w:val="24"/>
        </w:rPr>
        <w:t>ax.set_</w:t>
      </w:r>
      <w:proofErr w:type="gramStart"/>
      <w:r w:rsidRPr="00B03348">
        <w:rPr>
          <w:sz w:val="24"/>
          <w:szCs w:val="24"/>
        </w:rPr>
        <w:t>xticklabels</w:t>
      </w:r>
      <w:proofErr w:type="spellEnd"/>
      <w:r w:rsidRPr="00B03348">
        <w:rPr>
          <w:sz w:val="24"/>
          <w:szCs w:val="24"/>
        </w:rPr>
        <w:t>(</w:t>
      </w:r>
      <w:proofErr w:type="gramEnd"/>
      <w:r w:rsidRPr="00B03348">
        <w:rPr>
          <w:sz w:val="24"/>
          <w:szCs w:val="24"/>
        </w:rPr>
        <w:t>['Jan', 'Feb', 'Mar', 'Apr', 'May', 'Jun'], rotation=0)</w:t>
      </w:r>
    </w:p>
    <w:p w14:paraId="3784F009" w14:textId="77777777" w:rsidR="00952D1B" w:rsidRPr="00B03348" w:rsidRDefault="00952D1B" w:rsidP="00952D1B">
      <w:pPr>
        <w:rPr>
          <w:sz w:val="24"/>
          <w:szCs w:val="24"/>
        </w:rPr>
      </w:pPr>
      <w:proofErr w:type="spellStart"/>
      <w:proofErr w:type="gramStart"/>
      <w:r w:rsidRPr="00B03348">
        <w:rPr>
          <w:sz w:val="24"/>
          <w:szCs w:val="24"/>
        </w:rPr>
        <w:lastRenderedPageBreak/>
        <w:t>ax.grid</w:t>
      </w:r>
      <w:proofErr w:type="spellEnd"/>
      <w:proofErr w:type="gramEnd"/>
      <w:r w:rsidRPr="00B03348">
        <w:rPr>
          <w:sz w:val="24"/>
          <w:szCs w:val="24"/>
        </w:rPr>
        <w:t xml:space="preserve">(axis='y', </w:t>
      </w:r>
      <w:proofErr w:type="spellStart"/>
      <w:r w:rsidRPr="00B03348">
        <w:rPr>
          <w:sz w:val="24"/>
          <w:szCs w:val="24"/>
        </w:rPr>
        <w:t>linestyle</w:t>
      </w:r>
      <w:proofErr w:type="spellEnd"/>
      <w:r w:rsidRPr="00B03348">
        <w:rPr>
          <w:sz w:val="24"/>
          <w:szCs w:val="24"/>
        </w:rPr>
        <w:t>='--', alpha=0.5)</w:t>
      </w:r>
    </w:p>
    <w:p w14:paraId="01F961D7" w14:textId="77777777" w:rsidR="00952D1B" w:rsidRPr="00B03348" w:rsidRDefault="00952D1B" w:rsidP="00952D1B">
      <w:pPr>
        <w:rPr>
          <w:sz w:val="24"/>
          <w:szCs w:val="24"/>
        </w:rPr>
      </w:pPr>
      <w:proofErr w:type="spellStart"/>
      <w:proofErr w:type="gramStart"/>
      <w:r w:rsidRPr="00B03348">
        <w:rPr>
          <w:sz w:val="24"/>
          <w:szCs w:val="24"/>
        </w:rPr>
        <w:t>ax.legend</w:t>
      </w:r>
      <w:proofErr w:type="spellEnd"/>
      <w:proofErr w:type="gramEnd"/>
      <w:r w:rsidRPr="00B03348">
        <w:rPr>
          <w:sz w:val="24"/>
          <w:szCs w:val="24"/>
        </w:rPr>
        <w:t>(title='City')</w:t>
      </w:r>
    </w:p>
    <w:p w14:paraId="572B1D0B" w14:textId="77777777" w:rsidR="00952D1B" w:rsidRPr="00B03348" w:rsidRDefault="00952D1B" w:rsidP="00952D1B">
      <w:pPr>
        <w:rPr>
          <w:sz w:val="24"/>
          <w:szCs w:val="24"/>
        </w:rPr>
      </w:pPr>
      <w:proofErr w:type="spellStart"/>
      <w:proofErr w:type="gramStart"/>
      <w:r w:rsidRPr="00B03348">
        <w:rPr>
          <w:sz w:val="24"/>
          <w:szCs w:val="24"/>
        </w:rPr>
        <w:t>plt.tight</w:t>
      </w:r>
      <w:proofErr w:type="gramEnd"/>
      <w:r w:rsidRPr="00B03348">
        <w:rPr>
          <w:sz w:val="24"/>
          <w:szCs w:val="24"/>
        </w:rPr>
        <w:t>_</w:t>
      </w:r>
      <w:proofErr w:type="gramStart"/>
      <w:r w:rsidRPr="00B03348">
        <w:rPr>
          <w:sz w:val="24"/>
          <w:szCs w:val="24"/>
        </w:rPr>
        <w:t>layout</w:t>
      </w:r>
      <w:proofErr w:type="spellEnd"/>
      <w:r w:rsidRPr="00B03348">
        <w:rPr>
          <w:sz w:val="24"/>
          <w:szCs w:val="24"/>
        </w:rPr>
        <w:t>(</w:t>
      </w:r>
      <w:proofErr w:type="gramEnd"/>
      <w:r w:rsidRPr="00B03348">
        <w:rPr>
          <w:sz w:val="24"/>
          <w:szCs w:val="24"/>
        </w:rPr>
        <w:t>)</w:t>
      </w:r>
    </w:p>
    <w:p w14:paraId="1366C17A" w14:textId="77777777" w:rsidR="00952D1B" w:rsidRPr="0083494D" w:rsidRDefault="00952D1B" w:rsidP="00952D1B">
      <w:pPr>
        <w:rPr>
          <w:sz w:val="24"/>
          <w:szCs w:val="24"/>
        </w:rPr>
      </w:pPr>
      <w:proofErr w:type="spellStart"/>
      <w:proofErr w:type="gramStart"/>
      <w:r w:rsidRPr="00B03348">
        <w:rPr>
          <w:sz w:val="24"/>
          <w:szCs w:val="24"/>
        </w:rPr>
        <w:t>plt.show</w:t>
      </w:r>
      <w:proofErr w:type="spellEnd"/>
      <w:proofErr w:type="gramEnd"/>
      <w:r w:rsidRPr="00B03348">
        <w:rPr>
          <w:sz w:val="24"/>
          <w:szCs w:val="24"/>
        </w:rPr>
        <w:t>()</w:t>
      </w:r>
      <w:r w:rsidRPr="0083494D">
        <w:rPr>
          <w:sz w:val="24"/>
          <w:szCs w:val="24"/>
        </w:rPr>
        <w:br/>
      </w:r>
    </w:p>
    <w:p w14:paraId="4A8D0A50" w14:textId="5FAD8100" w:rsidR="0083494D" w:rsidRDefault="0083494D" w:rsidP="00952D1B">
      <w:pPr>
        <w:rPr>
          <w:noProof/>
        </w:rPr>
      </w:pPr>
    </w:p>
    <w:p w14:paraId="50148A4A" w14:textId="77777777" w:rsidR="003B73F5" w:rsidRDefault="003B73F5" w:rsidP="00952D1B">
      <w:pPr>
        <w:rPr>
          <w:noProof/>
        </w:rPr>
      </w:pPr>
    </w:p>
    <w:p w14:paraId="444BB675" w14:textId="27A38883" w:rsidR="003B73F5" w:rsidRDefault="003B73F5" w:rsidP="00952D1B">
      <w:r>
        <w:rPr>
          <w:noProof/>
        </w:rPr>
        <w:drawing>
          <wp:inline distT="0" distB="0" distL="0" distR="0" wp14:anchorId="47B8D38B" wp14:editId="504918C8">
            <wp:extent cx="6064885" cy="3680262"/>
            <wp:effectExtent l="0" t="0" r="0" b="0"/>
            <wp:docPr id="1834822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22850" name="Picture 1834822850"/>
                    <pic:cNvPicPr/>
                  </pic:nvPicPr>
                  <pic:blipFill>
                    <a:blip r:embed="rId9"/>
                    <a:stretch>
                      <a:fillRect/>
                    </a:stretch>
                  </pic:blipFill>
                  <pic:spPr>
                    <a:xfrm>
                      <a:off x="0" y="0"/>
                      <a:ext cx="6086637" cy="3693462"/>
                    </a:xfrm>
                    <a:prstGeom prst="rect">
                      <a:avLst/>
                    </a:prstGeom>
                  </pic:spPr>
                </pic:pic>
              </a:graphicData>
            </a:graphic>
          </wp:inline>
        </w:drawing>
      </w:r>
    </w:p>
    <w:p w14:paraId="280102F4" w14:textId="2EA4262F" w:rsidR="00952D1B" w:rsidRPr="0083494D" w:rsidRDefault="00952D1B" w:rsidP="00952D1B">
      <w:pPr>
        <w:rPr>
          <w:sz w:val="24"/>
          <w:szCs w:val="24"/>
        </w:rPr>
      </w:pPr>
    </w:p>
    <w:p w14:paraId="331F593B" w14:textId="77777777" w:rsidR="00990955" w:rsidRDefault="00990955" w:rsidP="00990955">
      <w:pPr>
        <w:rPr>
          <w:sz w:val="24"/>
          <w:szCs w:val="24"/>
        </w:rPr>
      </w:pPr>
    </w:p>
    <w:p w14:paraId="5879A9A5" w14:textId="77777777" w:rsidR="00990955" w:rsidRPr="00B03348" w:rsidRDefault="00990955" w:rsidP="00990955">
      <w:pPr>
        <w:rPr>
          <w:sz w:val="28"/>
          <w:szCs w:val="28"/>
        </w:rPr>
      </w:pPr>
    </w:p>
    <w:p w14:paraId="0780FF8B" w14:textId="77777777" w:rsidR="00071B25" w:rsidRDefault="00000000" w:rsidP="00990955">
      <w:pPr>
        <w:rPr>
          <w:b/>
          <w:bCs/>
          <w:sz w:val="28"/>
          <w:szCs w:val="28"/>
        </w:rPr>
      </w:pPr>
      <w:r w:rsidRPr="00B03348">
        <w:rPr>
          <w:sz w:val="28"/>
          <w:szCs w:val="28"/>
        </w:rPr>
        <w:br/>
      </w:r>
    </w:p>
    <w:p w14:paraId="50E4506A" w14:textId="77777777" w:rsidR="00071B25" w:rsidRDefault="00071B25" w:rsidP="00990955">
      <w:pPr>
        <w:rPr>
          <w:b/>
          <w:bCs/>
          <w:sz w:val="28"/>
          <w:szCs w:val="28"/>
        </w:rPr>
      </w:pPr>
    </w:p>
    <w:p w14:paraId="7BE4B711" w14:textId="77777777" w:rsidR="00071B25" w:rsidRDefault="00071B25" w:rsidP="00990955">
      <w:pPr>
        <w:rPr>
          <w:b/>
          <w:bCs/>
          <w:sz w:val="28"/>
          <w:szCs w:val="28"/>
        </w:rPr>
      </w:pPr>
    </w:p>
    <w:p w14:paraId="0CE92AE9" w14:textId="61EDD3D7" w:rsidR="00990955" w:rsidRPr="00B03348" w:rsidRDefault="00990955" w:rsidP="00990955">
      <w:pPr>
        <w:rPr>
          <w:b/>
          <w:bCs/>
          <w:sz w:val="28"/>
          <w:szCs w:val="28"/>
        </w:rPr>
      </w:pPr>
      <w:r w:rsidRPr="00B03348">
        <w:rPr>
          <w:b/>
          <w:bCs/>
          <w:sz w:val="28"/>
          <w:szCs w:val="28"/>
        </w:rPr>
        <w:lastRenderedPageBreak/>
        <w:t>Objective 3: Categorizing Pollution Levels</w:t>
      </w:r>
    </w:p>
    <w:p w14:paraId="3F864F77" w14:textId="77777777" w:rsidR="003B73F5" w:rsidRPr="00B03348" w:rsidRDefault="003B73F5" w:rsidP="00990955">
      <w:pPr>
        <w:rPr>
          <w:b/>
          <w:bCs/>
          <w:sz w:val="28"/>
          <w:szCs w:val="28"/>
        </w:rPr>
      </w:pPr>
    </w:p>
    <w:p w14:paraId="681FD195" w14:textId="1637CAC4" w:rsidR="00990955" w:rsidRPr="00990955" w:rsidRDefault="00990955" w:rsidP="00990955">
      <w:pPr>
        <w:rPr>
          <w:sz w:val="28"/>
          <w:szCs w:val="28"/>
        </w:rPr>
      </w:pPr>
      <w:r w:rsidRPr="00990955">
        <w:rPr>
          <w:b/>
          <w:bCs/>
          <w:sz w:val="28"/>
          <w:szCs w:val="28"/>
        </w:rPr>
        <w:t>Specific Requirement:</w:t>
      </w:r>
      <w:r w:rsidRPr="00990955">
        <w:rPr>
          <w:sz w:val="28"/>
          <w:szCs w:val="28"/>
        </w:rPr>
        <w:br/>
      </w:r>
      <w:r w:rsidR="005727BB">
        <w:rPr>
          <w:sz w:val="28"/>
          <w:szCs w:val="28"/>
        </w:rPr>
        <w:t>C</w:t>
      </w:r>
      <w:r w:rsidRPr="00990955">
        <w:rPr>
          <w:sz w:val="28"/>
          <w:szCs w:val="28"/>
        </w:rPr>
        <w:t xml:space="preserve">lassify </w:t>
      </w:r>
      <w:proofErr w:type="spellStart"/>
      <w:r w:rsidRPr="00990955">
        <w:rPr>
          <w:sz w:val="28"/>
          <w:szCs w:val="28"/>
        </w:rPr>
        <w:t>pollutant_avg</w:t>
      </w:r>
      <w:proofErr w:type="spellEnd"/>
      <w:r w:rsidRPr="00990955">
        <w:rPr>
          <w:sz w:val="28"/>
          <w:szCs w:val="28"/>
        </w:rPr>
        <w:t xml:space="preserve"> values into AQI-based categories such as Good, Moderate, Unhealthy, etc.</w:t>
      </w:r>
    </w:p>
    <w:p w14:paraId="5711A6B1" w14:textId="756A77F9" w:rsidR="00990955" w:rsidRPr="00B03348" w:rsidRDefault="00990955" w:rsidP="00990955">
      <w:pPr>
        <w:rPr>
          <w:sz w:val="28"/>
          <w:szCs w:val="28"/>
        </w:rPr>
      </w:pPr>
      <w:r w:rsidRPr="00990955">
        <w:rPr>
          <w:b/>
          <w:bCs/>
          <w:sz w:val="28"/>
          <w:szCs w:val="28"/>
        </w:rPr>
        <w:t>Analysis:</w:t>
      </w:r>
    </w:p>
    <w:p w14:paraId="27B83006" w14:textId="18141FB8" w:rsidR="00990955" w:rsidRPr="00990955" w:rsidRDefault="00990955" w:rsidP="00990955">
      <w:pPr>
        <w:rPr>
          <w:sz w:val="28"/>
          <w:szCs w:val="28"/>
        </w:rPr>
      </w:pPr>
      <w:r w:rsidRPr="00990955">
        <w:rPr>
          <w:sz w:val="28"/>
          <w:szCs w:val="28"/>
        </w:rPr>
        <w:t>Records were categorized into six air quality levels based on AQI thresholds. This allowed the frequency of each pollution severity level to be analyzed across the dataset, revealing a significant number of entries in unhealthy and moderate ranges.</w:t>
      </w:r>
    </w:p>
    <w:p w14:paraId="0EFB0D66" w14:textId="77777777" w:rsidR="00990955" w:rsidRPr="00B03348" w:rsidRDefault="00990955" w:rsidP="00990955">
      <w:pPr>
        <w:rPr>
          <w:sz w:val="28"/>
          <w:szCs w:val="28"/>
        </w:rPr>
      </w:pPr>
      <w:r w:rsidRPr="00990955">
        <w:rPr>
          <w:b/>
          <w:bCs/>
          <w:sz w:val="28"/>
          <w:szCs w:val="28"/>
        </w:rPr>
        <w:t>Visualization:</w:t>
      </w:r>
      <w:r w:rsidRPr="00990955">
        <w:rPr>
          <w:sz w:val="28"/>
          <w:szCs w:val="28"/>
        </w:rPr>
        <w:br/>
      </w:r>
    </w:p>
    <w:p w14:paraId="6017296C" w14:textId="6D76C5B4" w:rsidR="00990955" w:rsidRPr="00990955" w:rsidRDefault="005727BB" w:rsidP="00990955">
      <w:pPr>
        <w:rPr>
          <w:sz w:val="28"/>
          <w:szCs w:val="28"/>
        </w:rPr>
      </w:pPr>
      <w:r>
        <w:rPr>
          <w:sz w:val="28"/>
          <w:szCs w:val="28"/>
        </w:rPr>
        <w:t>D</w:t>
      </w:r>
      <w:r w:rsidR="00990955" w:rsidRPr="00990955">
        <w:rPr>
          <w:sz w:val="28"/>
          <w:szCs w:val="28"/>
        </w:rPr>
        <w:t>isplays a count plot illustrating the distribution of records across pollution categories. This shows how often each pollution level occurred, with higher frequencies in moderate and unhealthy bands.</w:t>
      </w:r>
    </w:p>
    <w:p w14:paraId="78AEC20F" w14:textId="739D0CDE" w:rsidR="005D35B5" w:rsidRPr="00B03348" w:rsidRDefault="005D35B5" w:rsidP="0083494D">
      <w:pPr>
        <w:rPr>
          <w:sz w:val="28"/>
          <w:szCs w:val="28"/>
        </w:rPr>
      </w:pPr>
    </w:p>
    <w:p w14:paraId="6D6F3149" w14:textId="77777777" w:rsidR="00990955" w:rsidRPr="00B03348" w:rsidRDefault="00990955" w:rsidP="005D35B5">
      <w:pPr>
        <w:rPr>
          <w:sz w:val="28"/>
          <w:szCs w:val="28"/>
        </w:rPr>
      </w:pPr>
    </w:p>
    <w:p w14:paraId="72BF6C9D" w14:textId="77777777" w:rsidR="00990955" w:rsidRPr="00B03348" w:rsidRDefault="00990955" w:rsidP="005D35B5">
      <w:pPr>
        <w:rPr>
          <w:sz w:val="28"/>
          <w:szCs w:val="28"/>
        </w:rPr>
      </w:pPr>
    </w:p>
    <w:p w14:paraId="121E89CC" w14:textId="77777777" w:rsidR="003B73F5" w:rsidRPr="00B03348" w:rsidRDefault="003B73F5" w:rsidP="003B73F5">
      <w:pPr>
        <w:rPr>
          <w:sz w:val="28"/>
          <w:szCs w:val="28"/>
        </w:rPr>
      </w:pPr>
    </w:p>
    <w:p w14:paraId="38990651" w14:textId="77777777" w:rsidR="003B73F5" w:rsidRPr="00B03348" w:rsidRDefault="003B73F5" w:rsidP="003B73F5">
      <w:pPr>
        <w:rPr>
          <w:sz w:val="28"/>
          <w:szCs w:val="28"/>
        </w:rPr>
      </w:pPr>
      <w:r w:rsidRPr="00B03348">
        <w:rPr>
          <w:sz w:val="28"/>
          <w:szCs w:val="28"/>
        </w:rPr>
        <w:t xml:space="preserve">#Obj </w:t>
      </w:r>
      <w:proofErr w:type="gramStart"/>
      <w:r w:rsidRPr="00B03348">
        <w:rPr>
          <w:sz w:val="28"/>
          <w:szCs w:val="28"/>
        </w:rPr>
        <w:t>3:Categorize</w:t>
      </w:r>
      <w:proofErr w:type="gramEnd"/>
      <w:r w:rsidRPr="00B03348">
        <w:rPr>
          <w:sz w:val="28"/>
          <w:szCs w:val="28"/>
        </w:rPr>
        <w:t xml:space="preserve"> Pollution Levels</w:t>
      </w:r>
    </w:p>
    <w:p w14:paraId="61941589" w14:textId="77777777" w:rsidR="003B73F5" w:rsidRPr="00B03348" w:rsidRDefault="003B73F5" w:rsidP="003B73F5">
      <w:pPr>
        <w:rPr>
          <w:sz w:val="28"/>
          <w:szCs w:val="28"/>
        </w:rPr>
      </w:pPr>
      <w:proofErr w:type="gramStart"/>
      <w:r w:rsidRPr="00B03348">
        <w:rPr>
          <w:sz w:val="28"/>
          <w:szCs w:val="28"/>
        </w:rPr>
        <w:t>print(</w:t>
      </w:r>
      <w:proofErr w:type="gramEnd"/>
      <w:r w:rsidRPr="00B03348">
        <w:rPr>
          <w:sz w:val="28"/>
          <w:szCs w:val="28"/>
        </w:rPr>
        <w:t>"\</w:t>
      </w:r>
      <w:proofErr w:type="spellStart"/>
      <w:r w:rsidRPr="00B03348">
        <w:rPr>
          <w:sz w:val="28"/>
          <w:szCs w:val="28"/>
        </w:rPr>
        <w:t>nObjective</w:t>
      </w:r>
      <w:proofErr w:type="spellEnd"/>
      <w:r w:rsidRPr="00B03348">
        <w:rPr>
          <w:sz w:val="28"/>
          <w:szCs w:val="28"/>
        </w:rPr>
        <w:t xml:space="preserve"> </w:t>
      </w:r>
      <w:proofErr w:type="gramStart"/>
      <w:r w:rsidRPr="00B03348">
        <w:rPr>
          <w:sz w:val="28"/>
          <w:szCs w:val="28"/>
        </w:rPr>
        <w:t>3:Categorize</w:t>
      </w:r>
      <w:proofErr w:type="gramEnd"/>
      <w:r w:rsidRPr="00B03348">
        <w:rPr>
          <w:sz w:val="28"/>
          <w:szCs w:val="28"/>
        </w:rPr>
        <w:t xml:space="preserve"> Pollution Levels")</w:t>
      </w:r>
    </w:p>
    <w:p w14:paraId="090B06E2" w14:textId="77777777" w:rsidR="003B73F5" w:rsidRPr="00B03348" w:rsidRDefault="003B73F5" w:rsidP="003B73F5">
      <w:pPr>
        <w:rPr>
          <w:sz w:val="28"/>
          <w:szCs w:val="28"/>
        </w:rPr>
      </w:pPr>
    </w:p>
    <w:p w14:paraId="0713C4FA" w14:textId="77777777" w:rsidR="003B73F5" w:rsidRPr="00B03348" w:rsidRDefault="003B73F5" w:rsidP="003B73F5">
      <w:pPr>
        <w:rPr>
          <w:sz w:val="28"/>
          <w:szCs w:val="28"/>
        </w:rPr>
      </w:pPr>
      <w:r w:rsidRPr="00B03348">
        <w:rPr>
          <w:sz w:val="28"/>
          <w:szCs w:val="28"/>
        </w:rPr>
        <w:t>bins=[0,50,100,150,200,</w:t>
      </w:r>
      <w:proofErr w:type="gramStart"/>
      <w:r w:rsidRPr="00B03348">
        <w:rPr>
          <w:sz w:val="28"/>
          <w:szCs w:val="28"/>
        </w:rPr>
        <w:t>300,np.inf</w:t>
      </w:r>
      <w:proofErr w:type="gramEnd"/>
      <w:r w:rsidRPr="00B03348">
        <w:rPr>
          <w:sz w:val="28"/>
          <w:szCs w:val="28"/>
        </w:rPr>
        <w:t>]</w:t>
      </w:r>
    </w:p>
    <w:p w14:paraId="1C785921" w14:textId="77777777" w:rsidR="003B73F5" w:rsidRPr="00B03348" w:rsidRDefault="003B73F5" w:rsidP="003B73F5">
      <w:pPr>
        <w:rPr>
          <w:sz w:val="28"/>
          <w:szCs w:val="28"/>
        </w:rPr>
      </w:pPr>
      <w:r w:rsidRPr="00B03348">
        <w:rPr>
          <w:sz w:val="28"/>
          <w:szCs w:val="28"/>
        </w:rPr>
        <w:t>labels</w:t>
      </w:r>
      <w:proofErr w:type="gramStart"/>
      <w:r w:rsidRPr="00B03348">
        <w:rPr>
          <w:sz w:val="28"/>
          <w:szCs w:val="28"/>
        </w:rPr>
        <w:t>=[</w:t>
      </w:r>
      <w:proofErr w:type="gramEnd"/>
      <w:r w:rsidRPr="00B03348">
        <w:rPr>
          <w:sz w:val="28"/>
          <w:szCs w:val="28"/>
        </w:rPr>
        <w:t>'</w:t>
      </w:r>
      <w:proofErr w:type="spellStart"/>
      <w:r w:rsidRPr="00B03348">
        <w:rPr>
          <w:sz w:val="28"/>
          <w:szCs w:val="28"/>
        </w:rPr>
        <w:t>Good','Moderate','Unhealthy</w:t>
      </w:r>
      <w:proofErr w:type="spellEnd"/>
      <w:r w:rsidRPr="00B03348">
        <w:rPr>
          <w:sz w:val="28"/>
          <w:szCs w:val="28"/>
        </w:rPr>
        <w:t xml:space="preserve"> for </w:t>
      </w:r>
      <w:proofErr w:type="spellStart"/>
      <w:r w:rsidRPr="00B03348">
        <w:rPr>
          <w:sz w:val="28"/>
          <w:szCs w:val="28"/>
        </w:rPr>
        <w:t>Sensitive','Unhealthy','Very</w:t>
      </w:r>
      <w:proofErr w:type="spellEnd"/>
      <w:r w:rsidRPr="00B03348">
        <w:rPr>
          <w:sz w:val="28"/>
          <w:szCs w:val="28"/>
        </w:rPr>
        <w:t xml:space="preserve"> </w:t>
      </w:r>
      <w:proofErr w:type="spellStart"/>
      <w:r w:rsidRPr="00B03348">
        <w:rPr>
          <w:sz w:val="28"/>
          <w:szCs w:val="28"/>
        </w:rPr>
        <w:t>Unhealthy','Hazardous</w:t>
      </w:r>
      <w:proofErr w:type="spellEnd"/>
      <w:r w:rsidRPr="00B03348">
        <w:rPr>
          <w:sz w:val="28"/>
          <w:szCs w:val="28"/>
        </w:rPr>
        <w:t>']</w:t>
      </w:r>
    </w:p>
    <w:p w14:paraId="50000434" w14:textId="77777777" w:rsidR="003B73F5" w:rsidRPr="00B03348" w:rsidRDefault="003B73F5" w:rsidP="003B73F5">
      <w:pPr>
        <w:rPr>
          <w:sz w:val="28"/>
          <w:szCs w:val="28"/>
        </w:rPr>
      </w:pPr>
      <w:proofErr w:type="spellStart"/>
      <w:r w:rsidRPr="00B03348">
        <w:rPr>
          <w:sz w:val="28"/>
          <w:szCs w:val="28"/>
        </w:rPr>
        <w:lastRenderedPageBreak/>
        <w:t>df</w:t>
      </w:r>
      <w:proofErr w:type="spellEnd"/>
      <w:r w:rsidRPr="00B03348">
        <w:rPr>
          <w:sz w:val="28"/>
          <w:szCs w:val="28"/>
        </w:rPr>
        <w:t>['</w:t>
      </w:r>
      <w:proofErr w:type="spellStart"/>
      <w:r w:rsidRPr="00B03348">
        <w:rPr>
          <w:sz w:val="28"/>
          <w:szCs w:val="28"/>
        </w:rPr>
        <w:t>pollution_level</w:t>
      </w:r>
      <w:proofErr w:type="spellEnd"/>
      <w:r w:rsidRPr="00B03348">
        <w:rPr>
          <w:sz w:val="28"/>
          <w:szCs w:val="28"/>
        </w:rPr>
        <w:t xml:space="preserve">'] = </w:t>
      </w:r>
      <w:proofErr w:type="spellStart"/>
      <w:r w:rsidRPr="00B03348">
        <w:rPr>
          <w:sz w:val="28"/>
          <w:szCs w:val="28"/>
        </w:rPr>
        <w:t>pd.cut</w:t>
      </w:r>
      <w:proofErr w:type="spellEnd"/>
      <w:r w:rsidRPr="00B03348">
        <w:rPr>
          <w:sz w:val="28"/>
          <w:szCs w:val="28"/>
        </w:rPr>
        <w:t>(</w:t>
      </w:r>
      <w:proofErr w:type="spellStart"/>
      <w:r w:rsidRPr="00B03348">
        <w:rPr>
          <w:sz w:val="28"/>
          <w:szCs w:val="28"/>
        </w:rPr>
        <w:t>df</w:t>
      </w:r>
      <w:proofErr w:type="spellEnd"/>
      <w:r w:rsidRPr="00B03348">
        <w:rPr>
          <w:sz w:val="28"/>
          <w:szCs w:val="28"/>
        </w:rPr>
        <w:t>['</w:t>
      </w:r>
      <w:proofErr w:type="spellStart"/>
      <w:r w:rsidRPr="00B03348">
        <w:rPr>
          <w:sz w:val="28"/>
          <w:szCs w:val="28"/>
        </w:rPr>
        <w:t>pollutant_avg</w:t>
      </w:r>
      <w:proofErr w:type="spellEnd"/>
      <w:r w:rsidRPr="00B03348">
        <w:rPr>
          <w:sz w:val="28"/>
          <w:szCs w:val="28"/>
        </w:rPr>
        <w:t>'</w:t>
      </w:r>
      <w:proofErr w:type="gramStart"/>
      <w:r w:rsidRPr="00B03348">
        <w:rPr>
          <w:sz w:val="28"/>
          <w:szCs w:val="28"/>
        </w:rPr>
        <w:t>],bins</w:t>
      </w:r>
      <w:proofErr w:type="gramEnd"/>
      <w:r w:rsidRPr="00B03348">
        <w:rPr>
          <w:sz w:val="28"/>
          <w:szCs w:val="28"/>
        </w:rPr>
        <w:t>=</w:t>
      </w:r>
      <w:proofErr w:type="spellStart"/>
      <w:proofErr w:type="gramStart"/>
      <w:r w:rsidRPr="00B03348">
        <w:rPr>
          <w:sz w:val="28"/>
          <w:szCs w:val="28"/>
        </w:rPr>
        <w:t>bins,labels</w:t>
      </w:r>
      <w:proofErr w:type="spellEnd"/>
      <w:proofErr w:type="gramEnd"/>
      <w:r w:rsidRPr="00B03348">
        <w:rPr>
          <w:sz w:val="28"/>
          <w:szCs w:val="28"/>
        </w:rPr>
        <w:t>=labels)</w:t>
      </w:r>
    </w:p>
    <w:p w14:paraId="2BAE2817" w14:textId="77777777" w:rsidR="003B73F5" w:rsidRPr="00B03348" w:rsidRDefault="003B73F5" w:rsidP="003B73F5">
      <w:pPr>
        <w:rPr>
          <w:sz w:val="28"/>
          <w:szCs w:val="28"/>
        </w:rPr>
      </w:pPr>
      <w:proofErr w:type="spellStart"/>
      <w:proofErr w:type="gramStart"/>
      <w:r w:rsidRPr="00B03348">
        <w:rPr>
          <w:sz w:val="28"/>
          <w:szCs w:val="28"/>
        </w:rPr>
        <w:t>plt.figure</w:t>
      </w:r>
      <w:proofErr w:type="spellEnd"/>
      <w:proofErr w:type="gramEnd"/>
      <w:r w:rsidRPr="00B03348">
        <w:rPr>
          <w:sz w:val="28"/>
          <w:szCs w:val="28"/>
        </w:rPr>
        <w:t>(</w:t>
      </w:r>
      <w:proofErr w:type="spellStart"/>
      <w:r w:rsidRPr="00B03348">
        <w:rPr>
          <w:sz w:val="28"/>
          <w:szCs w:val="28"/>
        </w:rPr>
        <w:t>figsize</w:t>
      </w:r>
      <w:proofErr w:type="spellEnd"/>
      <w:proofErr w:type="gramStart"/>
      <w:r w:rsidRPr="00B03348">
        <w:rPr>
          <w:sz w:val="28"/>
          <w:szCs w:val="28"/>
        </w:rPr>
        <w:t>=(</w:t>
      </w:r>
      <w:proofErr w:type="gramEnd"/>
      <w:r w:rsidRPr="00B03348">
        <w:rPr>
          <w:sz w:val="28"/>
          <w:szCs w:val="28"/>
        </w:rPr>
        <w:t>10,6))</w:t>
      </w:r>
    </w:p>
    <w:p w14:paraId="5344D518" w14:textId="77777777" w:rsidR="003B73F5" w:rsidRPr="00B03348" w:rsidRDefault="003B73F5" w:rsidP="003B73F5">
      <w:pPr>
        <w:rPr>
          <w:sz w:val="28"/>
          <w:szCs w:val="28"/>
        </w:rPr>
      </w:pPr>
    </w:p>
    <w:p w14:paraId="12AFD249" w14:textId="77777777" w:rsidR="003B73F5" w:rsidRPr="00B03348" w:rsidRDefault="003B73F5" w:rsidP="003B73F5">
      <w:pPr>
        <w:rPr>
          <w:sz w:val="28"/>
          <w:szCs w:val="28"/>
        </w:rPr>
      </w:pPr>
      <w:proofErr w:type="gramStart"/>
      <w:r w:rsidRPr="00B03348">
        <w:rPr>
          <w:sz w:val="28"/>
          <w:szCs w:val="28"/>
        </w:rPr>
        <w:t>sns.countplot</w:t>
      </w:r>
      <w:proofErr w:type="gramEnd"/>
      <w:r w:rsidRPr="00B03348">
        <w:rPr>
          <w:sz w:val="28"/>
          <w:szCs w:val="28"/>
        </w:rPr>
        <w:t>(data=</w:t>
      </w:r>
      <w:proofErr w:type="gramStart"/>
      <w:r w:rsidRPr="00B03348">
        <w:rPr>
          <w:sz w:val="28"/>
          <w:szCs w:val="28"/>
        </w:rPr>
        <w:t>df,y</w:t>
      </w:r>
      <w:proofErr w:type="gramEnd"/>
      <w:r w:rsidRPr="00B03348">
        <w:rPr>
          <w:sz w:val="28"/>
          <w:szCs w:val="28"/>
        </w:rPr>
        <w:t>='pollution_level</w:t>
      </w:r>
      <w:proofErr w:type="gramStart"/>
      <w:r w:rsidRPr="00B03348">
        <w:rPr>
          <w:sz w:val="28"/>
          <w:szCs w:val="28"/>
        </w:rPr>
        <w:t>',hue</w:t>
      </w:r>
      <w:proofErr w:type="gramEnd"/>
      <w:r w:rsidRPr="00B03348">
        <w:rPr>
          <w:sz w:val="28"/>
          <w:szCs w:val="28"/>
        </w:rPr>
        <w:t>='pollution_level</w:t>
      </w:r>
      <w:proofErr w:type="gramStart"/>
      <w:r w:rsidRPr="00B03348">
        <w:rPr>
          <w:sz w:val="28"/>
          <w:szCs w:val="28"/>
        </w:rPr>
        <w:t>',palette</w:t>
      </w:r>
      <w:proofErr w:type="gramEnd"/>
      <w:r w:rsidRPr="00B03348">
        <w:rPr>
          <w:sz w:val="28"/>
          <w:szCs w:val="28"/>
        </w:rPr>
        <w:t>="Oranges</w:t>
      </w:r>
      <w:proofErr w:type="gramStart"/>
      <w:r w:rsidRPr="00B03348">
        <w:rPr>
          <w:sz w:val="28"/>
          <w:szCs w:val="28"/>
        </w:rPr>
        <w:t>",legend</w:t>
      </w:r>
      <w:proofErr w:type="gramEnd"/>
      <w:r w:rsidRPr="00B03348">
        <w:rPr>
          <w:sz w:val="28"/>
          <w:szCs w:val="28"/>
        </w:rPr>
        <w:t>=False)</w:t>
      </w:r>
    </w:p>
    <w:p w14:paraId="7E2308D1" w14:textId="77777777" w:rsidR="003B73F5" w:rsidRPr="00B03348" w:rsidRDefault="003B73F5" w:rsidP="003B73F5">
      <w:pPr>
        <w:rPr>
          <w:sz w:val="28"/>
          <w:szCs w:val="28"/>
        </w:rPr>
      </w:pPr>
      <w:proofErr w:type="spellStart"/>
      <w:proofErr w:type="gramStart"/>
      <w:r w:rsidRPr="00B03348">
        <w:rPr>
          <w:sz w:val="28"/>
          <w:szCs w:val="28"/>
        </w:rPr>
        <w:t>plt.title</w:t>
      </w:r>
      <w:proofErr w:type="spellEnd"/>
      <w:proofErr w:type="gramEnd"/>
      <w:r w:rsidRPr="00B03348">
        <w:rPr>
          <w:sz w:val="28"/>
          <w:szCs w:val="28"/>
        </w:rPr>
        <w:t>("Pollution Level Categories")</w:t>
      </w:r>
    </w:p>
    <w:p w14:paraId="21163303" w14:textId="77777777" w:rsidR="003B73F5" w:rsidRPr="00B03348" w:rsidRDefault="003B73F5" w:rsidP="003B73F5">
      <w:pPr>
        <w:rPr>
          <w:sz w:val="28"/>
          <w:szCs w:val="28"/>
        </w:rPr>
      </w:pPr>
      <w:proofErr w:type="spellStart"/>
      <w:proofErr w:type="gramStart"/>
      <w:r w:rsidRPr="00B03348">
        <w:rPr>
          <w:sz w:val="28"/>
          <w:szCs w:val="28"/>
        </w:rPr>
        <w:t>plt.xlabel</w:t>
      </w:r>
      <w:proofErr w:type="spellEnd"/>
      <w:proofErr w:type="gramEnd"/>
      <w:r w:rsidRPr="00B03348">
        <w:rPr>
          <w:sz w:val="28"/>
          <w:szCs w:val="28"/>
        </w:rPr>
        <w:t>("Count")</w:t>
      </w:r>
    </w:p>
    <w:p w14:paraId="6BAFC1F2" w14:textId="77777777" w:rsidR="003B73F5" w:rsidRPr="00B03348" w:rsidRDefault="003B73F5" w:rsidP="003B73F5">
      <w:pPr>
        <w:rPr>
          <w:sz w:val="28"/>
          <w:szCs w:val="28"/>
        </w:rPr>
      </w:pPr>
      <w:proofErr w:type="spellStart"/>
      <w:proofErr w:type="gramStart"/>
      <w:r w:rsidRPr="00B03348">
        <w:rPr>
          <w:sz w:val="28"/>
          <w:szCs w:val="28"/>
        </w:rPr>
        <w:t>plt.ylabel</w:t>
      </w:r>
      <w:proofErr w:type="spellEnd"/>
      <w:proofErr w:type="gramEnd"/>
      <w:r w:rsidRPr="00B03348">
        <w:rPr>
          <w:sz w:val="28"/>
          <w:szCs w:val="28"/>
        </w:rPr>
        <w:t>("Pollution Level")</w:t>
      </w:r>
    </w:p>
    <w:p w14:paraId="50B0422C" w14:textId="77777777" w:rsidR="003B73F5" w:rsidRPr="00B03348" w:rsidRDefault="003B73F5" w:rsidP="003B73F5">
      <w:pPr>
        <w:rPr>
          <w:sz w:val="28"/>
          <w:szCs w:val="28"/>
        </w:rPr>
      </w:pPr>
      <w:proofErr w:type="spellStart"/>
      <w:proofErr w:type="gramStart"/>
      <w:r w:rsidRPr="00B03348">
        <w:rPr>
          <w:sz w:val="28"/>
          <w:szCs w:val="28"/>
        </w:rPr>
        <w:t>plt.tight</w:t>
      </w:r>
      <w:proofErr w:type="gramEnd"/>
      <w:r w:rsidRPr="00B03348">
        <w:rPr>
          <w:sz w:val="28"/>
          <w:szCs w:val="28"/>
        </w:rPr>
        <w:t>_</w:t>
      </w:r>
      <w:proofErr w:type="gramStart"/>
      <w:r w:rsidRPr="00B03348">
        <w:rPr>
          <w:sz w:val="28"/>
          <w:szCs w:val="28"/>
        </w:rPr>
        <w:t>layout</w:t>
      </w:r>
      <w:proofErr w:type="spellEnd"/>
      <w:r w:rsidRPr="00B03348">
        <w:rPr>
          <w:sz w:val="28"/>
          <w:szCs w:val="28"/>
        </w:rPr>
        <w:t>(</w:t>
      </w:r>
      <w:proofErr w:type="gramEnd"/>
      <w:r w:rsidRPr="00B03348">
        <w:rPr>
          <w:sz w:val="28"/>
          <w:szCs w:val="28"/>
        </w:rPr>
        <w:t>)</w:t>
      </w:r>
    </w:p>
    <w:p w14:paraId="27B2571D" w14:textId="14E76322" w:rsidR="005D35B5" w:rsidRDefault="003B73F5" w:rsidP="003B73F5">
      <w:pPr>
        <w:rPr>
          <w:sz w:val="28"/>
          <w:szCs w:val="28"/>
        </w:rPr>
      </w:pPr>
      <w:proofErr w:type="spellStart"/>
      <w:proofErr w:type="gramStart"/>
      <w:r w:rsidRPr="00B03348">
        <w:rPr>
          <w:sz w:val="28"/>
          <w:szCs w:val="28"/>
        </w:rPr>
        <w:t>plt.show</w:t>
      </w:r>
      <w:proofErr w:type="spellEnd"/>
      <w:proofErr w:type="gramEnd"/>
      <w:r w:rsidRPr="00B03348">
        <w:rPr>
          <w:sz w:val="28"/>
          <w:szCs w:val="28"/>
        </w:rPr>
        <w:t>()</w:t>
      </w:r>
    </w:p>
    <w:p w14:paraId="7672263B" w14:textId="77777777" w:rsidR="00FA68C0" w:rsidRPr="00B03348" w:rsidRDefault="00FA68C0" w:rsidP="003B73F5">
      <w:pPr>
        <w:rPr>
          <w:sz w:val="28"/>
          <w:szCs w:val="28"/>
        </w:rPr>
      </w:pPr>
    </w:p>
    <w:p w14:paraId="3AA05DB7" w14:textId="3F57F500" w:rsidR="005D35B5" w:rsidRDefault="005D35B5" w:rsidP="005D35B5">
      <w:pPr>
        <w:rPr>
          <w:sz w:val="24"/>
          <w:szCs w:val="24"/>
        </w:rPr>
      </w:pPr>
      <w:r>
        <w:rPr>
          <w:noProof/>
          <w:sz w:val="24"/>
          <w:szCs w:val="24"/>
        </w:rPr>
        <w:drawing>
          <wp:inline distT="0" distB="0" distL="0" distR="0" wp14:anchorId="2C5EDAD7" wp14:editId="2A960B3D">
            <wp:extent cx="5859780" cy="4047490"/>
            <wp:effectExtent l="0" t="0" r="7620" b="0"/>
            <wp:docPr id="19775442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44295" name="Picture 1977544295"/>
                    <pic:cNvPicPr/>
                  </pic:nvPicPr>
                  <pic:blipFill>
                    <a:blip r:embed="rId10"/>
                    <a:stretch>
                      <a:fillRect/>
                    </a:stretch>
                  </pic:blipFill>
                  <pic:spPr>
                    <a:xfrm>
                      <a:off x="0" y="0"/>
                      <a:ext cx="5906672" cy="4079879"/>
                    </a:xfrm>
                    <a:prstGeom prst="rect">
                      <a:avLst/>
                    </a:prstGeom>
                  </pic:spPr>
                </pic:pic>
              </a:graphicData>
            </a:graphic>
          </wp:inline>
        </w:drawing>
      </w:r>
    </w:p>
    <w:p w14:paraId="6E46A74C" w14:textId="77777777" w:rsidR="00990955" w:rsidRDefault="00990955" w:rsidP="005D35B5">
      <w:pPr>
        <w:rPr>
          <w:b/>
          <w:bCs/>
          <w:sz w:val="24"/>
          <w:szCs w:val="24"/>
        </w:rPr>
      </w:pPr>
    </w:p>
    <w:p w14:paraId="659B27E3" w14:textId="77777777" w:rsidR="00990955" w:rsidRPr="00B03348" w:rsidRDefault="00990955" w:rsidP="00990955">
      <w:pPr>
        <w:rPr>
          <w:b/>
          <w:bCs/>
          <w:sz w:val="24"/>
          <w:szCs w:val="24"/>
        </w:rPr>
      </w:pPr>
    </w:p>
    <w:p w14:paraId="70505E10" w14:textId="693D0950" w:rsidR="00990955" w:rsidRPr="00990955" w:rsidRDefault="00990955" w:rsidP="00990955">
      <w:pPr>
        <w:rPr>
          <w:b/>
          <w:bCs/>
          <w:sz w:val="24"/>
          <w:szCs w:val="24"/>
        </w:rPr>
      </w:pPr>
      <w:r w:rsidRPr="00990955">
        <w:rPr>
          <w:b/>
          <w:bCs/>
          <w:sz w:val="24"/>
          <w:szCs w:val="24"/>
        </w:rPr>
        <w:t>Objective 4: State-Wise Pollution Heatmap</w:t>
      </w:r>
    </w:p>
    <w:p w14:paraId="57E33CA3" w14:textId="77777777" w:rsidR="00990955" w:rsidRPr="00B03348" w:rsidRDefault="00990955" w:rsidP="00990955">
      <w:pPr>
        <w:rPr>
          <w:b/>
          <w:bCs/>
          <w:sz w:val="24"/>
          <w:szCs w:val="24"/>
        </w:rPr>
      </w:pPr>
    </w:p>
    <w:p w14:paraId="7C2A0A59" w14:textId="1431A677" w:rsidR="00990955" w:rsidRPr="00FA68C0" w:rsidRDefault="00990955" w:rsidP="00990955">
      <w:pPr>
        <w:rPr>
          <w:sz w:val="24"/>
          <w:szCs w:val="24"/>
        </w:rPr>
      </w:pPr>
      <w:r w:rsidRPr="00990955">
        <w:rPr>
          <w:b/>
          <w:bCs/>
          <w:sz w:val="24"/>
          <w:szCs w:val="24"/>
        </w:rPr>
        <w:t>Specific Requirement</w:t>
      </w:r>
      <w:r w:rsidRPr="00990955">
        <w:rPr>
          <w:sz w:val="24"/>
          <w:szCs w:val="24"/>
        </w:rPr>
        <w:t>:</w:t>
      </w:r>
      <w:r w:rsidRPr="00990955">
        <w:rPr>
          <w:sz w:val="24"/>
          <w:szCs w:val="24"/>
        </w:rPr>
        <w:br/>
        <w:t>Create a pivot table of average pollutant values per state and pollutant type, then visualize using a heatmap.</w:t>
      </w:r>
    </w:p>
    <w:p w14:paraId="154DE789" w14:textId="68B829D7" w:rsidR="00990955" w:rsidRPr="00B03348" w:rsidRDefault="00990955" w:rsidP="00990955">
      <w:pPr>
        <w:rPr>
          <w:sz w:val="24"/>
          <w:szCs w:val="24"/>
        </w:rPr>
      </w:pPr>
      <w:r w:rsidRPr="00990955">
        <w:rPr>
          <w:b/>
          <w:bCs/>
          <w:sz w:val="24"/>
          <w:szCs w:val="24"/>
        </w:rPr>
        <w:t>Analysis:</w:t>
      </w:r>
    </w:p>
    <w:p w14:paraId="5F7A24ED" w14:textId="255DA9F5" w:rsidR="00990955" w:rsidRPr="00990955" w:rsidRDefault="00990955" w:rsidP="00990955">
      <w:pPr>
        <w:rPr>
          <w:sz w:val="24"/>
          <w:szCs w:val="24"/>
        </w:rPr>
      </w:pPr>
      <w:r w:rsidRPr="00990955">
        <w:rPr>
          <w:sz w:val="24"/>
          <w:szCs w:val="24"/>
        </w:rPr>
        <w:t>This analysis highlighted states with high average levels of specific pollutants. States varied significantly in their dominant pollutants, and some showed consistently high averages across multiple pollutants.</w:t>
      </w:r>
    </w:p>
    <w:p w14:paraId="7CBB9962" w14:textId="77777777" w:rsidR="005727BB" w:rsidRDefault="00990955" w:rsidP="005D35B5">
      <w:pPr>
        <w:rPr>
          <w:b/>
          <w:bCs/>
          <w:sz w:val="24"/>
          <w:szCs w:val="24"/>
        </w:rPr>
      </w:pPr>
      <w:r w:rsidRPr="00990955">
        <w:rPr>
          <w:b/>
          <w:bCs/>
          <w:sz w:val="24"/>
          <w:szCs w:val="24"/>
        </w:rPr>
        <w:t>Visualization:</w:t>
      </w:r>
    </w:p>
    <w:p w14:paraId="6D4C083F" w14:textId="5675B55D" w:rsidR="005727BB" w:rsidRPr="00B03348" w:rsidRDefault="005727BB" w:rsidP="005D35B5">
      <w:pPr>
        <w:rPr>
          <w:sz w:val="24"/>
          <w:szCs w:val="24"/>
        </w:rPr>
      </w:pPr>
      <w:r>
        <w:rPr>
          <w:sz w:val="24"/>
          <w:szCs w:val="24"/>
        </w:rPr>
        <w:t>S</w:t>
      </w:r>
      <w:r w:rsidR="00990955" w:rsidRPr="00990955">
        <w:rPr>
          <w:sz w:val="24"/>
          <w:szCs w:val="24"/>
        </w:rPr>
        <w:t>how a heatmap where darker shades represent higher average pollution levels across different pollutants for each state, enabling geographic comparison of air quality.</w:t>
      </w:r>
    </w:p>
    <w:p w14:paraId="23FC0109" w14:textId="77777777" w:rsidR="005727BB" w:rsidRDefault="005727BB" w:rsidP="003B73F5">
      <w:pPr>
        <w:rPr>
          <w:sz w:val="24"/>
          <w:szCs w:val="24"/>
        </w:rPr>
      </w:pPr>
    </w:p>
    <w:p w14:paraId="346E4BBD" w14:textId="43F83452" w:rsidR="003B73F5" w:rsidRPr="00B03348" w:rsidRDefault="003B73F5" w:rsidP="003B73F5">
      <w:pPr>
        <w:rPr>
          <w:sz w:val="24"/>
          <w:szCs w:val="24"/>
        </w:rPr>
      </w:pPr>
      <w:r w:rsidRPr="00B03348">
        <w:rPr>
          <w:sz w:val="24"/>
          <w:szCs w:val="24"/>
        </w:rPr>
        <w:t xml:space="preserve"># Obj </w:t>
      </w:r>
      <w:proofErr w:type="gramStart"/>
      <w:r w:rsidRPr="00B03348">
        <w:rPr>
          <w:sz w:val="24"/>
          <w:szCs w:val="24"/>
        </w:rPr>
        <w:t>4:State</w:t>
      </w:r>
      <w:proofErr w:type="gramEnd"/>
      <w:r w:rsidRPr="00B03348">
        <w:rPr>
          <w:sz w:val="24"/>
          <w:szCs w:val="24"/>
        </w:rPr>
        <w:t>-wise Average Pollutant Heatmap</w:t>
      </w:r>
    </w:p>
    <w:p w14:paraId="21BD48E0" w14:textId="33FC0619" w:rsidR="003B73F5" w:rsidRPr="00B03348" w:rsidRDefault="003B73F5" w:rsidP="003B73F5">
      <w:pPr>
        <w:rPr>
          <w:sz w:val="24"/>
          <w:szCs w:val="24"/>
        </w:rPr>
      </w:pPr>
      <w:proofErr w:type="gramStart"/>
      <w:r w:rsidRPr="00B03348">
        <w:rPr>
          <w:sz w:val="24"/>
          <w:szCs w:val="24"/>
        </w:rPr>
        <w:t>print(</w:t>
      </w:r>
      <w:proofErr w:type="gramEnd"/>
      <w:r w:rsidRPr="00B03348">
        <w:rPr>
          <w:sz w:val="24"/>
          <w:szCs w:val="24"/>
        </w:rPr>
        <w:t>"\</w:t>
      </w:r>
      <w:proofErr w:type="spellStart"/>
      <w:r w:rsidRPr="00B03348">
        <w:rPr>
          <w:sz w:val="24"/>
          <w:szCs w:val="24"/>
        </w:rPr>
        <w:t>nObjective</w:t>
      </w:r>
      <w:proofErr w:type="spellEnd"/>
      <w:r w:rsidRPr="00B03348">
        <w:rPr>
          <w:sz w:val="24"/>
          <w:szCs w:val="24"/>
        </w:rPr>
        <w:t xml:space="preserve"> </w:t>
      </w:r>
      <w:proofErr w:type="gramStart"/>
      <w:r w:rsidRPr="00B03348">
        <w:rPr>
          <w:sz w:val="24"/>
          <w:szCs w:val="24"/>
        </w:rPr>
        <w:t>4:State</w:t>
      </w:r>
      <w:proofErr w:type="gramEnd"/>
      <w:r w:rsidRPr="00B03348">
        <w:rPr>
          <w:sz w:val="24"/>
          <w:szCs w:val="24"/>
        </w:rPr>
        <w:t>-wise Average Pollutant Heatmap")</w:t>
      </w:r>
    </w:p>
    <w:p w14:paraId="1CDA9752" w14:textId="2E13E1A8" w:rsidR="003B73F5" w:rsidRPr="00B03348" w:rsidRDefault="003B73F5" w:rsidP="003B73F5">
      <w:pPr>
        <w:rPr>
          <w:sz w:val="24"/>
          <w:szCs w:val="24"/>
        </w:rPr>
      </w:pPr>
      <w:proofErr w:type="spellStart"/>
      <w:r w:rsidRPr="00B03348">
        <w:rPr>
          <w:sz w:val="24"/>
          <w:szCs w:val="24"/>
        </w:rPr>
        <w:t>state_pollution</w:t>
      </w:r>
      <w:proofErr w:type="spellEnd"/>
      <w:r w:rsidRPr="00B03348">
        <w:rPr>
          <w:sz w:val="24"/>
          <w:szCs w:val="24"/>
        </w:rPr>
        <w:t xml:space="preserve">= </w:t>
      </w:r>
      <w:proofErr w:type="spellStart"/>
      <w:proofErr w:type="gramStart"/>
      <w:r w:rsidRPr="00B03348">
        <w:rPr>
          <w:sz w:val="24"/>
          <w:szCs w:val="24"/>
        </w:rPr>
        <w:t>df.pivot</w:t>
      </w:r>
      <w:proofErr w:type="gramEnd"/>
      <w:r w:rsidRPr="00B03348">
        <w:rPr>
          <w:sz w:val="24"/>
          <w:szCs w:val="24"/>
        </w:rPr>
        <w:t>_</w:t>
      </w:r>
      <w:proofErr w:type="gramStart"/>
      <w:r w:rsidRPr="00B03348">
        <w:rPr>
          <w:sz w:val="24"/>
          <w:szCs w:val="24"/>
        </w:rPr>
        <w:t>table</w:t>
      </w:r>
      <w:proofErr w:type="spellEnd"/>
      <w:r w:rsidRPr="00B03348">
        <w:rPr>
          <w:sz w:val="24"/>
          <w:szCs w:val="24"/>
        </w:rPr>
        <w:t>(</w:t>
      </w:r>
      <w:proofErr w:type="gramEnd"/>
      <w:r w:rsidRPr="00B03348">
        <w:rPr>
          <w:sz w:val="24"/>
          <w:szCs w:val="24"/>
        </w:rPr>
        <w:t>values='</w:t>
      </w:r>
      <w:proofErr w:type="spellStart"/>
      <w:r w:rsidRPr="00B03348">
        <w:rPr>
          <w:sz w:val="24"/>
          <w:szCs w:val="24"/>
        </w:rPr>
        <w:t>pollutant_avg</w:t>
      </w:r>
      <w:proofErr w:type="spellEnd"/>
      <w:r w:rsidRPr="00B03348">
        <w:rPr>
          <w:sz w:val="24"/>
          <w:szCs w:val="24"/>
        </w:rPr>
        <w:t>', index='state', columns='</w:t>
      </w:r>
      <w:proofErr w:type="spellStart"/>
      <w:r w:rsidRPr="00B03348">
        <w:rPr>
          <w:sz w:val="24"/>
          <w:szCs w:val="24"/>
        </w:rPr>
        <w:t>pollutant_id</w:t>
      </w:r>
      <w:proofErr w:type="spellEnd"/>
      <w:r w:rsidRPr="00B03348">
        <w:rPr>
          <w:sz w:val="24"/>
          <w:szCs w:val="24"/>
        </w:rPr>
        <w:t xml:space="preserve">', </w:t>
      </w:r>
      <w:proofErr w:type="spellStart"/>
      <w:r w:rsidRPr="00B03348">
        <w:rPr>
          <w:sz w:val="24"/>
          <w:szCs w:val="24"/>
        </w:rPr>
        <w:t>aggfunc</w:t>
      </w:r>
      <w:proofErr w:type="spellEnd"/>
      <w:r w:rsidRPr="00B03348">
        <w:rPr>
          <w:sz w:val="24"/>
          <w:szCs w:val="24"/>
        </w:rPr>
        <w:t>='mean')</w:t>
      </w:r>
    </w:p>
    <w:p w14:paraId="4D1BD5E4" w14:textId="2BCAC454" w:rsidR="003B73F5" w:rsidRPr="00B03348" w:rsidRDefault="003B73F5" w:rsidP="003B73F5">
      <w:pPr>
        <w:rPr>
          <w:sz w:val="24"/>
          <w:szCs w:val="24"/>
        </w:rPr>
      </w:pPr>
      <w:proofErr w:type="spellStart"/>
      <w:proofErr w:type="gramStart"/>
      <w:r w:rsidRPr="00B03348">
        <w:rPr>
          <w:sz w:val="24"/>
          <w:szCs w:val="24"/>
        </w:rPr>
        <w:t>plt.figure</w:t>
      </w:r>
      <w:proofErr w:type="spellEnd"/>
      <w:proofErr w:type="gramEnd"/>
      <w:r w:rsidRPr="00B03348">
        <w:rPr>
          <w:sz w:val="24"/>
          <w:szCs w:val="24"/>
        </w:rPr>
        <w:t>(</w:t>
      </w:r>
      <w:proofErr w:type="spellStart"/>
      <w:r w:rsidRPr="00B03348">
        <w:rPr>
          <w:sz w:val="24"/>
          <w:szCs w:val="24"/>
        </w:rPr>
        <w:t>figsize</w:t>
      </w:r>
      <w:proofErr w:type="spellEnd"/>
      <w:proofErr w:type="gramStart"/>
      <w:r w:rsidRPr="00B03348">
        <w:rPr>
          <w:sz w:val="24"/>
          <w:szCs w:val="24"/>
        </w:rPr>
        <w:t>=(</w:t>
      </w:r>
      <w:proofErr w:type="gramEnd"/>
      <w:r w:rsidRPr="00B03348">
        <w:rPr>
          <w:sz w:val="24"/>
          <w:szCs w:val="24"/>
        </w:rPr>
        <w:t>14, 8))</w:t>
      </w:r>
    </w:p>
    <w:p w14:paraId="3FE97999" w14:textId="77777777" w:rsidR="003B73F5" w:rsidRPr="00B03348" w:rsidRDefault="003B73F5" w:rsidP="003B73F5">
      <w:pPr>
        <w:rPr>
          <w:sz w:val="24"/>
          <w:szCs w:val="24"/>
        </w:rPr>
      </w:pPr>
      <w:proofErr w:type="gramStart"/>
      <w:r w:rsidRPr="00B03348">
        <w:rPr>
          <w:sz w:val="24"/>
          <w:szCs w:val="24"/>
        </w:rPr>
        <w:t>sns.heatmap</w:t>
      </w:r>
      <w:proofErr w:type="gramEnd"/>
      <w:r w:rsidRPr="00B03348">
        <w:rPr>
          <w:sz w:val="24"/>
          <w:szCs w:val="24"/>
        </w:rPr>
        <w:t>(state_</w:t>
      </w:r>
      <w:proofErr w:type="gramStart"/>
      <w:r w:rsidRPr="00B03348">
        <w:rPr>
          <w:sz w:val="24"/>
          <w:szCs w:val="24"/>
        </w:rPr>
        <w:t>pollution,cmap</w:t>
      </w:r>
      <w:proofErr w:type="gramEnd"/>
      <w:r w:rsidRPr="00B03348">
        <w:rPr>
          <w:sz w:val="24"/>
          <w:szCs w:val="24"/>
        </w:rPr>
        <w:t>='YlOrRd</w:t>
      </w:r>
      <w:proofErr w:type="gramStart"/>
      <w:r w:rsidRPr="00B03348">
        <w:rPr>
          <w:sz w:val="24"/>
          <w:szCs w:val="24"/>
        </w:rPr>
        <w:t>',linewidths</w:t>
      </w:r>
      <w:proofErr w:type="gramEnd"/>
      <w:r w:rsidRPr="00B03348">
        <w:rPr>
          <w:sz w:val="24"/>
          <w:szCs w:val="24"/>
        </w:rPr>
        <w:t>=0.</w:t>
      </w:r>
      <w:proofErr w:type="gramStart"/>
      <w:r w:rsidRPr="00B03348">
        <w:rPr>
          <w:sz w:val="24"/>
          <w:szCs w:val="24"/>
        </w:rPr>
        <w:t>5,annot</w:t>
      </w:r>
      <w:proofErr w:type="gramEnd"/>
      <w:r w:rsidRPr="00B03348">
        <w:rPr>
          <w:sz w:val="24"/>
          <w:szCs w:val="24"/>
        </w:rPr>
        <w:t>=</w:t>
      </w:r>
      <w:proofErr w:type="gramStart"/>
      <w:r w:rsidRPr="00B03348">
        <w:rPr>
          <w:sz w:val="24"/>
          <w:szCs w:val="24"/>
        </w:rPr>
        <w:t>True,fmt</w:t>
      </w:r>
      <w:proofErr w:type="gramEnd"/>
      <w:r w:rsidRPr="00B03348">
        <w:rPr>
          <w:sz w:val="24"/>
          <w:szCs w:val="24"/>
        </w:rPr>
        <w:t>=".1f")</w:t>
      </w:r>
    </w:p>
    <w:p w14:paraId="7AEAC064" w14:textId="77777777" w:rsidR="003B73F5" w:rsidRPr="00B03348" w:rsidRDefault="003B73F5" w:rsidP="003B73F5">
      <w:pPr>
        <w:rPr>
          <w:sz w:val="24"/>
          <w:szCs w:val="24"/>
        </w:rPr>
      </w:pPr>
      <w:proofErr w:type="spellStart"/>
      <w:proofErr w:type="gramStart"/>
      <w:r w:rsidRPr="00B03348">
        <w:rPr>
          <w:sz w:val="24"/>
          <w:szCs w:val="24"/>
        </w:rPr>
        <w:t>plt.title</w:t>
      </w:r>
      <w:proofErr w:type="spellEnd"/>
      <w:proofErr w:type="gramEnd"/>
      <w:r w:rsidRPr="00B03348">
        <w:rPr>
          <w:sz w:val="24"/>
          <w:szCs w:val="24"/>
        </w:rPr>
        <w:t>("State-wise Average Pollutant")</w:t>
      </w:r>
    </w:p>
    <w:p w14:paraId="1AE3A60E" w14:textId="08EBDF3D" w:rsidR="003B73F5" w:rsidRPr="00B03348" w:rsidRDefault="003B73F5" w:rsidP="003B73F5">
      <w:pPr>
        <w:rPr>
          <w:sz w:val="24"/>
          <w:szCs w:val="24"/>
        </w:rPr>
      </w:pPr>
      <w:proofErr w:type="spellStart"/>
      <w:proofErr w:type="gramStart"/>
      <w:r w:rsidRPr="00B03348">
        <w:rPr>
          <w:sz w:val="24"/>
          <w:szCs w:val="24"/>
        </w:rPr>
        <w:t>plt.tight</w:t>
      </w:r>
      <w:proofErr w:type="gramEnd"/>
      <w:r w:rsidRPr="00B03348">
        <w:rPr>
          <w:sz w:val="24"/>
          <w:szCs w:val="24"/>
        </w:rPr>
        <w:t>_</w:t>
      </w:r>
      <w:proofErr w:type="gramStart"/>
      <w:r w:rsidRPr="00B03348">
        <w:rPr>
          <w:sz w:val="24"/>
          <w:szCs w:val="24"/>
        </w:rPr>
        <w:t>layout</w:t>
      </w:r>
      <w:proofErr w:type="spellEnd"/>
      <w:r w:rsidRPr="00B03348">
        <w:rPr>
          <w:sz w:val="24"/>
          <w:szCs w:val="24"/>
        </w:rPr>
        <w:t>(</w:t>
      </w:r>
      <w:proofErr w:type="gramEnd"/>
      <w:r w:rsidRPr="00B03348">
        <w:rPr>
          <w:sz w:val="24"/>
          <w:szCs w:val="24"/>
        </w:rPr>
        <w:t>)</w:t>
      </w:r>
    </w:p>
    <w:p w14:paraId="0CCCCF5A" w14:textId="2A6625F4" w:rsidR="00990955" w:rsidRPr="00B03348" w:rsidRDefault="003B73F5" w:rsidP="003B73F5">
      <w:pPr>
        <w:rPr>
          <w:sz w:val="24"/>
          <w:szCs w:val="24"/>
        </w:rPr>
      </w:pPr>
      <w:proofErr w:type="spellStart"/>
      <w:proofErr w:type="gramStart"/>
      <w:r w:rsidRPr="00B03348">
        <w:rPr>
          <w:sz w:val="24"/>
          <w:szCs w:val="24"/>
        </w:rPr>
        <w:t>plt.show</w:t>
      </w:r>
      <w:proofErr w:type="spellEnd"/>
      <w:proofErr w:type="gramEnd"/>
      <w:r w:rsidRPr="00B03348">
        <w:rPr>
          <w:sz w:val="24"/>
          <w:szCs w:val="24"/>
        </w:rPr>
        <w:t>()</w:t>
      </w:r>
    </w:p>
    <w:p w14:paraId="11DD9F91" w14:textId="77777777" w:rsidR="005D35B5" w:rsidRDefault="005D35B5" w:rsidP="005D35B5">
      <w:r>
        <w:rPr>
          <w:noProof/>
          <w:sz w:val="24"/>
          <w:szCs w:val="24"/>
        </w:rPr>
        <w:lastRenderedPageBreak/>
        <w:drawing>
          <wp:inline distT="0" distB="0" distL="0" distR="0" wp14:anchorId="345CB998" wp14:editId="0D862EA1">
            <wp:extent cx="7004050" cy="4914666"/>
            <wp:effectExtent l="0" t="0" r="6350" b="635"/>
            <wp:docPr id="10218718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71843" name="Picture 1021871843"/>
                    <pic:cNvPicPr/>
                  </pic:nvPicPr>
                  <pic:blipFill>
                    <a:blip r:embed="rId11"/>
                    <a:stretch>
                      <a:fillRect/>
                    </a:stretch>
                  </pic:blipFill>
                  <pic:spPr>
                    <a:xfrm>
                      <a:off x="0" y="0"/>
                      <a:ext cx="7047252" cy="4944980"/>
                    </a:xfrm>
                    <a:prstGeom prst="rect">
                      <a:avLst/>
                    </a:prstGeom>
                  </pic:spPr>
                </pic:pic>
              </a:graphicData>
            </a:graphic>
          </wp:inline>
        </w:drawing>
      </w:r>
      <w:r w:rsidRPr="0083494D">
        <w:rPr>
          <w:sz w:val="24"/>
          <w:szCs w:val="24"/>
        </w:rPr>
        <w:br/>
      </w:r>
    </w:p>
    <w:p w14:paraId="59D490C3" w14:textId="77777777" w:rsidR="005D35B5" w:rsidRPr="00B03348" w:rsidRDefault="005D35B5" w:rsidP="005D35B5">
      <w:pPr>
        <w:rPr>
          <w:sz w:val="24"/>
          <w:szCs w:val="24"/>
        </w:rPr>
      </w:pPr>
    </w:p>
    <w:p w14:paraId="1DFA42C4" w14:textId="77777777" w:rsidR="005D35B5" w:rsidRPr="00B03348" w:rsidRDefault="005D35B5" w:rsidP="005D35B5">
      <w:pPr>
        <w:rPr>
          <w:sz w:val="24"/>
          <w:szCs w:val="24"/>
        </w:rPr>
      </w:pPr>
    </w:p>
    <w:p w14:paraId="4389B2EA" w14:textId="77777777" w:rsidR="005D35B5" w:rsidRPr="00B03348" w:rsidRDefault="005D35B5" w:rsidP="005D35B5">
      <w:pPr>
        <w:rPr>
          <w:sz w:val="24"/>
          <w:szCs w:val="24"/>
        </w:rPr>
      </w:pPr>
    </w:p>
    <w:p w14:paraId="6F28FD96" w14:textId="77777777" w:rsidR="003A3D5C" w:rsidRDefault="00000000" w:rsidP="00990955">
      <w:pPr>
        <w:rPr>
          <w:b/>
          <w:bCs/>
          <w:sz w:val="24"/>
          <w:szCs w:val="24"/>
        </w:rPr>
      </w:pPr>
      <w:r w:rsidRPr="00B03348">
        <w:rPr>
          <w:sz w:val="24"/>
          <w:szCs w:val="24"/>
        </w:rPr>
        <w:br/>
      </w:r>
    </w:p>
    <w:p w14:paraId="08E4CC6B" w14:textId="77777777" w:rsidR="003A3D5C" w:rsidRDefault="003A3D5C" w:rsidP="00990955">
      <w:pPr>
        <w:rPr>
          <w:b/>
          <w:bCs/>
          <w:sz w:val="24"/>
          <w:szCs w:val="24"/>
        </w:rPr>
      </w:pPr>
    </w:p>
    <w:p w14:paraId="5042DC11" w14:textId="77777777" w:rsidR="003A3D5C" w:rsidRDefault="003A3D5C" w:rsidP="00990955">
      <w:pPr>
        <w:rPr>
          <w:b/>
          <w:bCs/>
          <w:sz w:val="24"/>
          <w:szCs w:val="24"/>
        </w:rPr>
      </w:pPr>
    </w:p>
    <w:p w14:paraId="3F6C0157" w14:textId="77777777" w:rsidR="003A3D5C" w:rsidRDefault="003A3D5C" w:rsidP="00990955">
      <w:pPr>
        <w:rPr>
          <w:b/>
          <w:bCs/>
          <w:sz w:val="24"/>
          <w:szCs w:val="24"/>
        </w:rPr>
      </w:pPr>
    </w:p>
    <w:p w14:paraId="102EE4B4" w14:textId="77777777" w:rsidR="003A3D5C" w:rsidRDefault="003A3D5C" w:rsidP="00990955">
      <w:pPr>
        <w:rPr>
          <w:b/>
          <w:bCs/>
          <w:sz w:val="24"/>
          <w:szCs w:val="24"/>
        </w:rPr>
      </w:pPr>
    </w:p>
    <w:p w14:paraId="10CCD1A0" w14:textId="2D7C2F4A" w:rsidR="00990955" w:rsidRPr="00B03348" w:rsidRDefault="00990955" w:rsidP="00990955">
      <w:pPr>
        <w:rPr>
          <w:b/>
          <w:bCs/>
          <w:sz w:val="24"/>
          <w:szCs w:val="24"/>
        </w:rPr>
      </w:pPr>
      <w:r w:rsidRPr="00B03348">
        <w:rPr>
          <w:b/>
          <w:bCs/>
          <w:sz w:val="24"/>
          <w:szCs w:val="24"/>
        </w:rPr>
        <w:lastRenderedPageBreak/>
        <w:t>Objective 5: Most Common Pollutant Per State</w:t>
      </w:r>
    </w:p>
    <w:p w14:paraId="48917969" w14:textId="77777777" w:rsidR="00990955" w:rsidRPr="00B03348" w:rsidRDefault="00990955" w:rsidP="00990955">
      <w:pPr>
        <w:rPr>
          <w:b/>
          <w:bCs/>
          <w:sz w:val="24"/>
          <w:szCs w:val="24"/>
        </w:rPr>
      </w:pPr>
    </w:p>
    <w:p w14:paraId="580F3070" w14:textId="59C2100D" w:rsidR="00990955" w:rsidRPr="00B03348" w:rsidRDefault="00990955" w:rsidP="00990955">
      <w:pPr>
        <w:rPr>
          <w:sz w:val="24"/>
          <w:szCs w:val="24"/>
        </w:rPr>
      </w:pPr>
      <w:r w:rsidRPr="00990955">
        <w:rPr>
          <w:b/>
          <w:bCs/>
          <w:sz w:val="24"/>
          <w:szCs w:val="24"/>
        </w:rPr>
        <w:t>Specific Requirement:</w:t>
      </w:r>
    </w:p>
    <w:p w14:paraId="1C929D4D" w14:textId="0FEB7C60" w:rsidR="00990955" w:rsidRPr="00990955" w:rsidRDefault="00990955" w:rsidP="00990955">
      <w:pPr>
        <w:rPr>
          <w:b/>
          <w:bCs/>
          <w:sz w:val="24"/>
          <w:szCs w:val="24"/>
        </w:rPr>
      </w:pPr>
      <w:r w:rsidRPr="00990955">
        <w:rPr>
          <w:sz w:val="24"/>
          <w:szCs w:val="24"/>
        </w:rPr>
        <w:t xml:space="preserve">Group the dataset by state and </w:t>
      </w:r>
      <w:proofErr w:type="spellStart"/>
      <w:r w:rsidRPr="00990955">
        <w:rPr>
          <w:sz w:val="24"/>
          <w:szCs w:val="24"/>
        </w:rPr>
        <w:t>pollutant_id</w:t>
      </w:r>
      <w:proofErr w:type="spellEnd"/>
      <w:r w:rsidRPr="00990955">
        <w:rPr>
          <w:sz w:val="24"/>
          <w:szCs w:val="24"/>
        </w:rPr>
        <w:t>, count the occurrences, and identify the most frequent pollutant per state.</w:t>
      </w:r>
    </w:p>
    <w:p w14:paraId="535BA76D" w14:textId="77777777" w:rsidR="003B73F5" w:rsidRPr="00B03348" w:rsidRDefault="003B73F5" w:rsidP="00990955">
      <w:pPr>
        <w:rPr>
          <w:b/>
          <w:bCs/>
          <w:sz w:val="24"/>
          <w:szCs w:val="24"/>
        </w:rPr>
      </w:pPr>
    </w:p>
    <w:p w14:paraId="55881D7A" w14:textId="05240EE2" w:rsidR="00990955" w:rsidRPr="00B03348" w:rsidRDefault="00990955" w:rsidP="00990955">
      <w:pPr>
        <w:rPr>
          <w:sz w:val="24"/>
          <w:szCs w:val="24"/>
        </w:rPr>
      </w:pPr>
      <w:r w:rsidRPr="00990955">
        <w:rPr>
          <w:b/>
          <w:bCs/>
          <w:sz w:val="24"/>
          <w:szCs w:val="24"/>
        </w:rPr>
        <w:t>Analysis:</w:t>
      </w:r>
    </w:p>
    <w:p w14:paraId="754AC254" w14:textId="46AFB413" w:rsidR="00990955" w:rsidRPr="00B03348" w:rsidRDefault="00990955" w:rsidP="00990955">
      <w:pPr>
        <w:rPr>
          <w:b/>
          <w:bCs/>
          <w:sz w:val="24"/>
          <w:szCs w:val="24"/>
        </w:rPr>
      </w:pPr>
      <w:r w:rsidRPr="00990955">
        <w:rPr>
          <w:sz w:val="24"/>
          <w:szCs w:val="24"/>
        </w:rPr>
        <w:t>The dominant pollutant for each state was identified based on frequency. This provides insight into which pollutants are most prevalent in different regions, potentially indicating industrial or vehicular emission trends.</w:t>
      </w:r>
    </w:p>
    <w:p w14:paraId="5EDDFCBC" w14:textId="500E1104" w:rsidR="00990955" w:rsidRPr="00B03348" w:rsidRDefault="00990955" w:rsidP="00990955">
      <w:pPr>
        <w:rPr>
          <w:sz w:val="24"/>
          <w:szCs w:val="24"/>
        </w:rPr>
      </w:pPr>
      <w:r w:rsidRPr="00990955">
        <w:rPr>
          <w:b/>
          <w:bCs/>
          <w:sz w:val="24"/>
          <w:szCs w:val="24"/>
        </w:rPr>
        <w:t>Visualization:</w:t>
      </w:r>
    </w:p>
    <w:p w14:paraId="5DE085DA" w14:textId="18095ADA" w:rsidR="00990955" w:rsidRPr="00990955" w:rsidRDefault="005727BB" w:rsidP="00990955">
      <w:pPr>
        <w:rPr>
          <w:b/>
          <w:bCs/>
          <w:sz w:val="24"/>
          <w:szCs w:val="24"/>
        </w:rPr>
      </w:pPr>
      <w:r>
        <w:rPr>
          <w:sz w:val="24"/>
          <w:szCs w:val="24"/>
        </w:rPr>
        <w:t>P</w:t>
      </w:r>
      <w:r w:rsidR="00990955" w:rsidRPr="00990955">
        <w:rPr>
          <w:sz w:val="24"/>
          <w:szCs w:val="24"/>
        </w:rPr>
        <w:t>resent a bar chart with states on the x-axis and count of the most common pollutant on the y-axis, color-coded by pollutant type.</w:t>
      </w:r>
    </w:p>
    <w:p w14:paraId="386D7723" w14:textId="097BD7E9" w:rsidR="005D35B5" w:rsidRPr="005D35B5" w:rsidRDefault="005D35B5" w:rsidP="00990955">
      <w:pPr>
        <w:rPr>
          <w:sz w:val="24"/>
          <w:szCs w:val="24"/>
        </w:rPr>
      </w:pPr>
      <w:r w:rsidRPr="005D35B5">
        <w:rPr>
          <w:sz w:val="24"/>
          <w:szCs w:val="24"/>
        </w:rPr>
        <w:t>.</w:t>
      </w:r>
    </w:p>
    <w:p w14:paraId="181140E6" w14:textId="77777777" w:rsidR="005D35B5" w:rsidRPr="00B03348" w:rsidRDefault="005D35B5" w:rsidP="005D35B5">
      <w:pPr>
        <w:rPr>
          <w:sz w:val="24"/>
          <w:szCs w:val="24"/>
        </w:rPr>
      </w:pPr>
    </w:p>
    <w:p w14:paraId="758CA39D" w14:textId="77777777" w:rsidR="003B73F5" w:rsidRPr="00B03348" w:rsidRDefault="003B73F5" w:rsidP="003B73F5">
      <w:pPr>
        <w:rPr>
          <w:sz w:val="24"/>
          <w:szCs w:val="24"/>
        </w:rPr>
      </w:pPr>
      <w:r w:rsidRPr="00B03348">
        <w:rPr>
          <w:sz w:val="24"/>
          <w:szCs w:val="24"/>
        </w:rPr>
        <w:t xml:space="preserve"># Obj </w:t>
      </w:r>
      <w:proofErr w:type="gramStart"/>
      <w:r w:rsidRPr="00B03348">
        <w:rPr>
          <w:sz w:val="24"/>
          <w:szCs w:val="24"/>
        </w:rPr>
        <w:t>5:most</w:t>
      </w:r>
      <w:proofErr w:type="gramEnd"/>
      <w:r w:rsidRPr="00B03348">
        <w:rPr>
          <w:sz w:val="24"/>
          <w:szCs w:val="24"/>
        </w:rPr>
        <w:t xml:space="preserve"> Common Pollutant Per State</w:t>
      </w:r>
    </w:p>
    <w:p w14:paraId="2F6DBA7E" w14:textId="77777777" w:rsidR="003B73F5" w:rsidRPr="00B03348" w:rsidRDefault="003B73F5" w:rsidP="003B73F5">
      <w:pPr>
        <w:rPr>
          <w:sz w:val="24"/>
          <w:szCs w:val="24"/>
        </w:rPr>
      </w:pPr>
      <w:proofErr w:type="gramStart"/>
      <w:r w:rsidRPr="00B03348">
        <w:rPr>
          <w:sz w:val="24"/>
          <w:szCs w:val="24"/>
        </w:rPr>
        <w:t>print(</w:t>
      </w:r>
      <w:proofErr w:type="gramEnd"/>
      <w:r w:rsidRPr="00B03348">
        <w:rPr>
          <w:sz w:val="24"/>
          <w:szCs w:val="24"/>
        </w:rPr>
        <w:t>"\</w:t>
      </w:r>
      <w:proofErr w:type="spellStart"/>
      <w:r w:rsidRPr="00B03348">
        <w:rPr>
          <w:sz w:val="24"/>
          <w:szCs w:val="24"/>
        </w:rPr>
        <w:t>nObjective</w:t>
      </w:r>
      <w:proofErr w:type="spellEnd"/>
      <w:r w:rsidRPr="00B03348">
        <w:rPr>
          <w:sz w:val="24"/>
          <w:szCs w:val="24"/>
        </w:rPr>
        <w:t xml:space="preserve"> </w:t>
      </w:r>
      <w:proofErr w:type="gramStart"/>
      <w:r w:rsidRPr="00B03348">
        <w:rPr>
          <w:sz w:val="24"/>
          <w:szCs w:val="24"/>
        </w:rPr>
        <w:t>5:most</w:t>
      </w:r>
      <w:proofErr w:type="gramEnd"/>
      <w:r w:rsidRPr="00B03348">
        <w:rPr>
          <w:sz w:val="24"/>
          <w:szCs w:val="24"/>
        </w:rPr>
        <w:t xml:space="preserve"> Common Pollutant Per State")</w:t>
      </w:r>
    </w:p>
    <w:p w14:paraId="3215607E" w14:textId="77777777" w:rsidR="003B73F5" w:rsidRPr="00B03348" w:rsidRDefault="003B73F5" w:rsidP="003B73F5">
      <w:pPr>
        <w:rPr>
          <w:sz w:val="24"/>
          <w:szCs w:val="24"/>
        </w:rPr>
      </w:pPr>
    </w:p>
    <w:p w14:paraId="1F984260" w14:textId="181328EA" w:rsidR="003B73F5" w:rsidRPr="00B03348" w:rsidRDefault="003B73F5" w:rsidP="003B73F5">
      <w:pPr>
        <w:rPr>
          <w:sz w:val="24"/>
          <w:szCs w:val="24"/>
        </w:rPr>
      </w:pPr>
      <w:proofErr w:type="spellStart"/>
      <w:r w:rsidRPr="00B03348">
        <w:rPr>
          <w:sz w:val="24"/>
          <w:szCs w:val="24"/>
        </w:rPr>
        <w:t>common_p</w:t>
      </w:r>
      <w:proofErr w:type="spellEnd"/>
      <w:r w:rsidRPr="00B03348">
        <w:rPr>
          <w:sz w:val="24"/>
          <w:szCs w:val="24"/>
        </w:rPr>
        <w:t>=</w:t>
      </w:r>
      <w:proofErr w:type="spellStart"/>
      <w:proofErr w:type="gramStart"/>
      <w:r w:rsidRPr="00B03348">
        <w:rPr>
          <w:sz w:val="24"/>
          <w:szCs w:val="24"/>
        </w:rPr>
        <w:t>df.groupby</w:t>
      </w:r>
      <w:proofErr w:type="spellEnd"/>
      <w:proofErr w:type="gramEnd"/>
      <w:r w:rsidRPr="00B03348">
        <w:rPr>
          <w:sz w:val="24"/>
          <w:szCs w:val="24"/>
        </w:rPr>
        <w:t>(['state', '</w:t>
      </w:r>
      <w:proofErr w:type="spellStart"/>
      <w:r w:rsidRPr="00B03348">
        <w:rPr>
          <w:sz w:val="24"/>
          <w:szCs w:val="24"/>
        </w:rPr>
        <w:t>pollutant_id</w:t>
      </w:r>
      <w:proofErr w:type="spellEnd"/>
      <w:r w:rsidRPr="00B03348">
        <w:rPr>
          <w:sz w:val="24"/>
          <w:szCs w:val="24"/>
        </w:rPr>
        <w:t>']</w:t>
      </w:r>
      <w:proofErr w:type="gramStart"/>
      <w:r w:rsidRPr="00B03348">
        <w:rPr>
          <w:sz w:val="24"/>
          <w:szCs w:val="24"/>
        </w:rPr>
        <w:t>).size</w:t>
      </w:r>
      <w:proofErr w:type="gramEnd"/>
      <w:r w:rsidRPr="00B03348">
        <w:rPr>
          <w:sz w:val="24"/>
          <w:szCs w:val="24"/>
        </w:rPr>
        <w:t>(</w:t>
      </w:r>
      <w:proofErr w:type="gramStart"/>
      <w:r w:rsidRPr="00B03348">
        <w:rPr>
          <w:sz w:val="24"/>
          <w:szCs w:val="24"/>
        </w:rPr>
        <w:t>).</w:t>
      </w:r>
      <w:proofErr w:type="spellStart"/>
      <w:r w:rsidRPr="00B03348">
        <w:rPr>
          <w:sz w:val="24"/>
          <w:szCs w:val="24"/>
        </w:rPr>
        <w:t>reset</w:t>
      </w:r>
      <w:proofErr w:type="gramEnd"/>
      <w:r w:rsidRPr="00B03348">
        <w:rPr>
          <w:sz w:val="24"/>
          <w:szCs w:val="24"/>
        </w:rPr>
        <w:t>_index</w:t>
      </w:r>
      <w:proofErr w:type="spellEnd"/>
      <w:r w:rsidRPr="00B03348">
        <w:rPr>
          <w:sz w:val="24"/>
          <w:szCs w:val="24"/>
        </w:rPr>
        <w:t>(name='count')</w:t>
      </w:r>
    </w:p>
    <w:p w14:paraId="2F37251B" w14:textId="77777777" w:rsidR="003B73F5" w:rsidRPr="00B03348" w:rsidRDefault="003B73F5" w:rsidP="003B73F5">
      <w:pPr>
        <w:rPr>
          <w:sz w:val="24"/>
          <w:szCs w:val="24"/>
        </w:rPr>
      </w:pPr>
      <w:proofErr w:type="spellStart"/>
      <w:r w:rsidRPr="00B03348">
        <w:rPr>
          <w:sz w:val="24"/>
          <w:szCs w:val="24"/>
        </w:rPr>
        <w:t>idx</w:t>
      </w:r>
      <w:proofErr w:type="spellEnd"/>
      <w:r w:rsidRPr="00B03348">
        <w:rPr>
          <w:sz w:val="24"/>
          <w:szCs w:val="24"/>
        </w:rPr>
        <w:t>=</w:t>
      </w:r>
      <w:proofErr w:type="spellStart"/>
      <w:r w:rsidRPr="00B03348">
        <w:rPr>
          <w:sz w:val="24"/>
          <w:szCs w:val="24"/>
        </w:rPr>
        <w:t>common_</w:t>
      </w:r>
      <w:proofErr w:type="gramStart"/>
      <w:r w:rsidRPr="00B03348">
        <w:rPr>
          <w:sz w:val="24"/>
          <w:szCs w:val="24"/>
        </w:rPr>
        <w:t>p.groupby</w:t>
      </w:r>
      <w:proofErr w:type="spellEnd"/>
      <w:proofErr w:type="gramEnd"/>
      <w:r w:rsidRPr="00B03348">
        <w:rPr>
          <w:sz w:val="24"/>
          <w:szCs w:val="24"/>
        </w:rPr>
        <w:t>('state</w:t>
      </w:r>
      <w:proofErr w:type="gramStart"/>
      <w:r w:rsidRPr="00B03348">
        <w:rPr>
          <w:sz w:val="24"/>
          <w:szCs w:val="24"/>
        </w:rPr>
        <w:t>')[</w:t>
      </w:r>
      <w:proofErr w:type="gramEnd"/>
      <w:r w:rsidRPr="00B03348">
        <w:rPr>
          <w:sz w:val="24"/>
          <w:szCs w:val="24"/>
        </w:rPr>
        <w:t>'count'</w:t>
      </w:r>
      <w:proofErr w:type="gramStart"/>
      <w:r w:rsidRPr="00B03348">
        <w:rPr>
          <w:sz w:val="24"/>
          <w:szCs w:val="24"/>
        </w:rPr>
        <w:t>].</w:t>
      </w:r>
      <w:proofErr w:type="spellStart"/>
      <w:r w:rsidRPr="00B03348">
        <w:rPr>
          <w:sz w:val="24"/>
          <w:szCs w:val="24"/>
        </w:rPr>
        <w:t>idxmax</w:t>
      </w:r>
      <w:proofErr w:type="spellEnd"/>
      <w:proofErr w:type="gramEnd"/>
      <w:r w:rsidRPr="00B03348">
        <w:rPr>
          <w:sz w:val="24"/>
          <w:szCs w:val="24"/>
        </w:rPr>
        <w:t>()</w:t>
      </w:r>
    </w:p>
    <w:p w14:paraId="71975A8B" w14:textId="77777777" w:rsidR="003B73F5" w:rsidRPr="00B03348" w:rsidRDefault="003B73F5" w:rsidP="003B73F5">
      <w:pPr>
        <w:rPr>
          <w:sz w:val="24"/>
          <w:szCs w:val="24"/>
        </w:rPr>
      </w:pPr>
      <w:proofErr w:type="spellStart"/>
      <w:r w:rsidRPr="00B03348">
        <w:rPr>
          <w:sz w:val="24"/>
          <w:szCs w:val="24"/>
        </w:rPr>
        <w:t>dominant_p</w:t>
      </w:r>
      <w:proofErr w:type="spellEnd"/>
      <w:r w:rsidRPr="00B03348">
        <w:rPr>
          <w:sz w:val="24"/>
          <w:szCs w:val="24"/>
        </w:rPr>
        <w:t xml:space="preserve"> = </w:t>
      </w:r>
      <w:proofErr w:type="spellStart"/>
      <w:r w:rsidRPr="00B03348">
        <w:rPr>
          <w:sz w:val="24"/>
          <w:szCs w:val="24"/>
        </w:rPr>
        <w:t>common_p.loc</w:t>
      </w:r>
      <w:proofErr w:type="spellEnd"/>
      <w:r w:rsidRPr="00B03348">
        <w:rPr>
          <w:sz w:val="24"/>
          <w:szCs w:val="24"/>
        </w:rPr>
        <w:t>[</w:t>
      </w:r>
      <w:proofErr w:type="spellStart"/>
      <w:r w:rsidRPr="00B03348">
        <w:rPr>
          <w:sz w:val="24"/>
          <w:szCs w:val="24"/>
        </w:rPr>
        <w:t>idx</w:t>
      </w:r>
      <w:proofErr w:type="spellEnd"/>
      <w:r w:rsidRPr="00B03348">
        <w:rPr>
          <w:sz w:val="24"/>
          <w:szCs w:val="24"/>
        </w:rPr>
        <w:t>]</w:t>
      </w:r>
    </w:p>
    <w:p w14:paraId="61F9970A" w14:textId="77777777" w:rsidR="003B73F5" w:rsidRPr="00B03348" w:rsidRDefault="003B73F5" w:rsidP="003B73F5">
      <w:pPr>
        <w:rPr>
          <w:sz w:val="24"/>
          <w:szCs w:val="24"/>
        </w:rPr>
      </w:pPr>
    </w:p>
    <w:p w14:paraId="56796940" w14:textId="7923802F" w:rsidR="003B73F5" w:rsidRPr="00B03348" w:rsidRDefault="003B73F5" w:rsidP="003B73F5">
      <w:pPr>
        <w:rPr>
          <w:sz w:val="24"/>
          <w:szCs w:val="24"/>
        </w:rPr>
      </w:pPr>
      <w:proofErr w:type="spellStart"/>
      <w:proofErr w:type="gramStart"/>
      <w:r w:rsidRPr="00B03348">
        <w:rPr>
          <w:sz w:val="24"/>
          <w:szCs w:val="24"/>
        </w:rPr>
        <w:t>plt.figure</w:t>
      </w:r>
      <w:proofErr w:type="spellEnd"/>
      <w:proofErr w:type="gramEnd"/>
      <w:r w:rsidRPr="00B03348">
        <w:rPr>
          <w:sz w:val="24"/>
          <w:szCs w:val="24"/>
        </w:rPr>
        <w:t>(</w:t>
      </w:r>
      <w:proofErr w:type="spellStart"/>
      <w:r w:rsidRPr="00B03348">
        <w:rPr>
          <w:sz w:val="24"/>
          <w:szCs w:val="24"/>
        </w:rPr>
        <w:t>figsize</w:t>
      </w:r>
      <w:proofErr w:type="spellEnd"/>
      <w:proofErr w:type="gramStart"/>
      <w:r w:rsidRPr="00B03348">
        <w:rPr>
          <w:sz w:val="24"/>
          <w:szCs w:val="24"/>
        </w:rPr>
        <w:t>=(</w:t>
      </w:r>
      <w:proofErr w:type="gramEnd"/>
      <w:r w:rsidRPr="00B03348">
        <w:rPr>
          <w:sz w:val="24"/>
          <w:szCs w:val="24"/>
        </w:rPr>
        <w:t>12,6))</w:t>
      </w:r>
    </w:p>
    <w:p w14:paraId="0AC7A5AD" w14:textId="77777777" w:rsidR="003B73F5" w:rsidRPr="00B03348" w:rsidRDefault="003B73F5" w:rsidP="003B73F5">
      <w:pPr>
        <w:rPr>
          <w:sz w:val="24"/>
          <w:szCs w:val="24"/>
        </w:rPr>
      </w:pPr>
      <w:proofErr w:type="gramStart"/>
      <w:r w:rsidRPr="00B03348">
        <w:rPr>
          <w:sz w:val="24"/>
          <w:szCs w:val="24"/>
        </w:rPr>
        <w:t>sns.barplot</w:t>
      </w:r>
      <w:proofErr w:type="gramEnd"/>
      <w:r w:rsidRPr="00B03348">
        <w:rPr>
          <w:sz w:val="24"/>
          <w:szCs w:val="24"/>
        </w:rPr>
        <w:t>(data=dominant_</w:t>
      </w:r>
      <w:proofErr w:type="gramStart"/>
      <w:r w:rsidRPr="00B03348">
        <w:rPr>
          <w:sz w:val="24"/>
          <w:szCs w:val="24"/>
        </w:rPr>
        <w:t>p,x</w:t>
      </w:r>
      <w:proofErr w:type="gramEnd"/>
      <w:r w:rsidRPr="00B03348">
        <w:rPr>
          <w:sz w:val="24"/>
          <w:szCs w:val="24"/>
        </w:rPr>
        <w:t>='state</w:t>
      </w:r>
      <w:proofErr w:type="gramStart"/>
      <w:r w:rsidRPr="00B03348">
        <w:rPr>
          <w:sz w:val="24"/>
          <w:szCs w:val="24"/>
        </w:rPr>
        <w:t>',y</w:t>
      </w:r>
      <w:proofErr w:type="gramEnd"/>
      <w:r w:rsidRPr="00B03348">
        <w:rPr>
          <w:sz w:val="24"/>
          <w:szCs w:val="24"/>
        </w:rPr>
        <w:t>='count</w:t>
      </w:r>
      <w:proofErr w:type="gramStart"/>
      <w:r w:rsidRPr="00B03348">
        <w:rPr>
          <w:sz w:val="24"/>
          <w:szCs w:val="24"/>
        </w:rPr>
        <w:t>',hue</w:t>
      </w:r>
      <w:proofErr w:type="gramEnd"/>
      <w:r w:rsidRPr="00B03348">
        <w:rPr>
          <w:sz w:val="24"/>
          <w:szCs w:val="24"/>
        </w:rPr>
        <w:t>='pollutant_id')</w:t>
      </w:r>
    </w:p>
    <w:p w14:paraId="282BA721" w14:textId="77777777" w:rsidR="003B73F5" w:rsidRPr="00B03348" w:rsidRDefault="003B73F5" w:rsidP="003B73F5">
      <w:pPr>
        <w:rPr>
          <w:sz w:val="24"/>
          <w:szCs w:val="24"/>
        </w:rPr>
      </w:pPr>
      <w:proofErr w:type="spellStart"/>
      <w:proofErr w:type="gramStart"/>
      <w:r w:rsidRPr="00B03348">
        <w:rPr>
          <w:sz w:val="24"/>
          <w:szCs w:val="24"/>
        </w:rPr>
        <w:t>plt.xticks</w:t>
      </w:r>
      <w:proofErr w:type="spellEnd"/>
      <w:proofErr w:type="gramEnd"/>
      <w:r w:rsidRPr="00B03348">
        <w:rPr>
          <w:sz w:val="24"/>
          <w:szCs w:val="24"/>
        </w:rPr>
        <w:t>(rotation=90)</w:t>
      </w:r>
    </w:p>
    <w:p w14:paraId="2DB76931" w14:textId="77777777" w:rsidR="003B73F5" w:rsidRPr="00B03348" w:rsidRDefault="003B73F5" w:rsidP="003B73F5">
      <w:pPr>
        <w:rPr>
          <w:sz w:val="24"/>
          <w:szCs w:val="24"/>
        </w:rPr>
      </w:pPr>
      <w:proofErr w:type="spellStart"/>
      <w:proofErr w:type="gramStart"/>
      <w:r w:rsidRPr="00B03348">
        <w:rPr>
          <w:sz w:val="24"/>
          <w:szCs w:val="24"/>
        </w:rPr>
        <w:t>plt.title</w:t>
      </w:r>
      <w:proofErr w:type="spellEnd"/>
      <w:proofErr w:type="gramEnd"/>
      <w:r w:rsidRPr="00B03348">
        <w:rPr>
          <w:sz w:val="24"/>
          <w:szCs w:val="24"/>
        </w:rPr>
        <w:t>("Most Common Pollutant per State")</w:t>
      </w:r>
    </w:p>
    <w:p w14:paraId="704B4C39" w14:textId="77777777" w:rsidR="003B73F5" w:rsidRPr="00B03348" w:rsidRDefault="003B73F5" w:rsidP="003B73F5">
      <w:pPr>
        <w:rPr>
          <w:sz w:val="24"/>
          <w:szCs w:val="24"/>
        </w:rPr>
      </w:pPr>
      <w:proofErr w:type="spellStart"/>
      <w:proofErr w:type="gramStart"/>
      <w:r w:rsidRPr="00B03348">
        <w:rPr>
          <w:sz w:val="24"/>
          <w:szCs w:val="24"/>
        </w:rPr>
        <w:lastRenderedPageBreak/>
        <w:t>plt.tight</w:t>
      </w:r>
      <w:proofErr w:type="gramEnd"/>
      <w:r w:rsidRPr="00B03348">
        <w:rPr>
          <w:sz w:val="24"/>
          <w:szCs w:val="24"/>
        </w:rPr>
        <w:t>_</w:t>
      </w:r>
      <w:proofErr w:type="gramStart"/>
      <w:r w:rsidRPr="00B03348">
        <w:rPr>
          <w:sz w:val="24"/>
          <w:szCs w:val="24"/>
        </w:rPr>
        <w:t>layout</w:t>
      </w:r>
      <w:proofErr w:type="spellEnd"/>
      <w:r w:rsidRPr="00B03348">
        <w:rPr>
          <w:sz w:val="24"/>
          <w:szCs w:val="24"/>
        </w:rPr>
        <w:t>(</w:t>
      </w:r>
      <w:proofErr w:type="gramEnd"/>
      <w:r w:rsidRPr="00B03348">
        <w:rPr>
          <w:sz w:val="24"/>
          <w:szCs w:val="24"/>
        </w:rPr>
        <w:t>)</w:t>
      </w:r>
    </w:p>
    <w:p w14:paraId="63D7DD5F" w14:textId="13B8153B" w:rsidR="005D35B5" w:rsidRPr="00B03348" w:rsidRDefault="003B73F5" w:rsidP="003B73F5">
      <w:pPr>
        <w:rPr>
          <w:sz w:val="24"/>
          <w:szCs w:val="24"/>
        </w:rPr>
      </w:pPr>
      <w:proofErr w:type="spellStart"/>
      <w:proofErr w:type="gramStart"/>
      <w:r w:rsidRPr="00B03348">
        <w:rPr>
          <w:sz w:val="24"/>
          <w:szCs w:val="24"/>
        </w:rPr>
        <w:t>plt.show</w:t>
      </w:r>
      <w:proofErr w:type="spellEnd"/>
      <w:proofErr w:type="gramEnd"/>
      <w:r w:rsidRPr="00B03348">
        <w:rPr>
          <w:sz w:val="24"/>
          <w:szCs w:val="24"/>
        </w:rPr>
        <w:t>()</w:t>
      </w:r>
    </w:p>
    <w:p w14:paraId="23C018FC" w14:textId="77777777" w:rsidR="005D35B5" w:rsidRDefault="005D35B5" w:rsidP="005D35B5"/>
    <w:p w14:paraId="43E1D2CD" w14:textId="77777777" w:rsidR="005D35B5" w:rsidRDefault="005D35B5" w:rsidP="005D35B5"/>
    <w:p w14:paraId="66F01DF9" w14:textId="77777777" w:rsidR="003A3D5C" w:rsidRDefault="003A3D5C" w:rsidP="005D35B5"/>
    <w:p w14:paraId="24DF5001" w14:textId="58DE09FE" w:rsidR="005D35B5" w:rsidRDefault="005D35B5" w:rsidP="005D35B5">
      <w:r>
        <w:rPr>
          <w:noProof/>
        </w:rPr>
        <w:drawing>
          <wp:inline distT="0" distB="0" distL="0" distR="0" wp14:anchorId="59322FA3" wp14:editId="1D530639">
            <wp:extent cx="6519580" cy="4555490"/>
            <wp:effectExtent l="0" t="0" r="0" b="0"/>
            <wp:docPr id="10281216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21627" name="Picture 1028121627"/>
                    <pic:cNvPicPr/>
                  </pic:nvPicPr>
                  <pic:blipFill>
                    <a:blip r:embed="rId12"/>
                    <a:stretch>
                      <a:fillRect/>
                    </a:stretch>
                  </pic:blipFill>
                  <pic:spPr>
                    <a:xfrm>
                      <a:off x="0" y="0"/>
                      <a:ext cx="6606582" cy="4616282"/>
                    </a:xfrm>
                    <a:prstGeom prst="rect">
                      <a:avLst/>
                    </a:prstGeom>
                  </pic:spPr>
                </pic:pic>
              </a:graphicData>
            </a:graphic>
          </wp:inline>
        </w:drawing>
      </w:r>
    </w:p>
    <w:p w14:paraId="467DC081" w14:textId="77777777" w:rsidR="005D35B5" w:rsidRDefault="005D35B5" w:rsidP="005D35B5"/>
    <w:p w14:paraId="2E6CE6F1" w14:textId="77777777" w:rsidR="005D35B5" w:rsidRPr="00B03348" w:rsidRDefault="005D35B5" w:rsidP="005D35B5">
      <w:pPr>
        <w:rPr>
          <w:sz w:val="24"/>
          <w:szCs w:val="24"/>
        </w:rPr>
      </w:pPr>
    </w:p>
    <w:p w14:paraId="3828C979" w14:textId="77777777" w:rsidR="005D35B5" w:rsidRPr="00B03348" w:rsidRDefault="005D35B5" w:rsidP="005D35B5">
      <w:pPr>
        <w:rPr>
          <w:sz w:val="24"/>
          <w:szCs w:val="24"/>
        </w:rPr>
      </w:pPr>
    </w:p>
    <w:p w14:paraId="37DD5D85" w14:textId="77777777" w:rsidR="005D35B5" w:rsidRPr="00B03348" w:rsidRDefault="005D35B5" w:rsidP="005D35B5">
      <w:pPr>
        <w:rPr>
          <w:sz w:val="24"/>
          <w:szCs w:val="24"/>
        </w:rPr>
      </w:pPr>
    </w:p>
    <w:p w14:paraId="731BC139" w14:textId="12AE5EF8" w:rsidR="005D35B5" w:rsidRPr="00B03348" w:rsidRDefault="00000000" w:rsidP="005D35B5">
      <w:pPr>
        <w:rPr>
          <w:b/>
          <w:bCs/>
          <w:sz w:val="24"/>
          <w:szCs w:val="24"/>
        </w:rPr>
      </w:pPr>
      <w:r w:rsidRPr="00B03348">
        <w:rPr>
          <w:sz w:val="24"/>
          <w:szCs w:val="24"/>
        </w:rPr>
        <w:br/>
      </w:r>
    </w:p>
    <w:p w14:paraId="6B6D08EF" w14:textId="77777777" w:rsidR="00990955" w:rsidRPr="00B03348" w:rsidRDefault="00990955" w:rsidP="005D35B5">
      <w:pPr>
        <w:rPr>
          <w:b/>
          <w:bCs/>
          <w:sz w:val="24"/>
          <w:szCs w:val="24"/>
        </w:rPr>
      </w:pPr>
    </w:p>
    <w:p w14:paraId="5619E8B6" w14:textId="77777777" w:rsidR="003A3D5C" w:rsidRDefault="003A3D5C" w:rsidP="00990955">
      <w:pPr>
        <w:rPr>
          <w:b/>
          <w:bCs/>
          <w:sz w:val="24"/>
          <w:szCs w:val="24"/>
        </w:rPr>
      </w:pPr>
    </w:p>
    <w:p w14:paraId="43568D23" w14:textId="77777777" w:rsidR="003A3D5C" w:rsidRDefault="003A3D5C" w:rsidP="00990955">
      <w:pPr>
        <w:rPr>
          <w:b/>
          <w:bCs/>
          <w:sz w:val="24"/>
          <w:szCs w:val="24"/>
        </w:rPr>
      </w:pPr>
    </w:p>
    <w:p w14:paraId="183007D0" w14:textId="77777777" w:rsidR="003A3D5C" w:rsidRDefault="003A3D5C" w:rsidP="00990955">
      <w:pPr>
        <w:rPr>
          <w:b/>
          <w:bCs/>
          <w:sz w:val="24"/>
          <w:szCs w:val="24"/>
        </w:rPr>
      </w:pPr>
    </w:p>
    <w:p w14:paraId="2A9100F1" w14:textId="77777777" w:rsidR="003A3D5C" w:rsidRDefault="003A3D5C" w:rsidP="00990955">
      <w:pPr>
        <w:rPr>
          <w:b/>
          <w:bCs/>
          <w:sz w:val="24"/>
          <w:szCs w:val="24"/>
        </w:rPr>
      </w:pPr>
    </w:p>
    <w:p w14:paraId="3E79669A" w14:textId="05A874AF" w:rsidR="00990955" w:rsidRPr="00990955" w:rsidRDefault="00990955" w:rsidP="00990955">
      <w:pPr>
        <w:rPr>
          <w:b/>
          <w:bCs/>
          <w:sz w:val="24"/>
          <w:szCs w:val="24"/>
        </w:rPr>
      </w:pPr>
      <w:r w:rsidRPr="00990955">
        <w:rPr>
          <w:b/>
          <w:bCs/>
          <w:sz w:val="24"/>
          <w:szCs w:val="24"/>
        </w:rPr>
        <w:t>Objective 6: Top 5 Polluted Cities</w:t>
      </w:r>
    </w:p>
    <w:p w14:paraId="068D3EBF" w14:textId="77777777" w:rsidR="00990955" w:rsidRPr="00B03348" w:rsidRDefault="00990955" w:rsidP="00990955">
      <w:pPr>
        <w:rPr>
          <w:b/>
          <w:bCs/>
          <w:sz w:val="24"/>
          <w:szCs w:val="24"/>
        </w:rPr>
      </w:pPr>
    </w:p>
    <w:p w14:paraId="09AAD2B6" w14:textId="77777777" w:rsidR="00990955" w:rsidRPr="00B03348" w:rsidRDefault="00990955" w:rsidP="00990955">
      <w:pPr>
        <w:rPr>
          <w:sz w:val="24"/>
          <w:szCs w:val="24"/>
        </w:rPr>
      </w:pPr>
      <w:r w:rsidRPr="00990955">
        <w:rPr>
          <w:b/>
          <w:bCs/>
          <w:sz w:val="24"/>
          <w:szCs w:val="24"/>
        </w:rPr>
        <w:t>Specific Requirement:</w:t>
      </w:r>
    </w:p>
    <w:p w14:paraId="5261F7D0" w14:textId="4A8C767F" w:rsidR="00990955" w:rsidRPr="00990955" w:rsidRDefault="00990955" w:rsidP="00990955">
      <w:pPr>
        <w:rPr>
          <w:sz w:val="24"/>
          <w:szCs w:val="24"/>
        </w:rPr>
      </w:pPr>
      <w:r w:rsidRPr="00990955">
        <w:rPr>
          <w:sz w:val="24"/>
          <w:szCs w:val="24"/>
        </w:rPr>
        <w:t xml:space="preserve">Group the data by city and calculate the mean of </w:t>
      </w:r>
      <w:proofErr w:type="spellStart"/>
      <w:r w:rsidRPr="00990955">
        <w:rPr>
          <w:sz w:val="24"/>
          <w:szCs w:val="24"/>
        </w:rPr>
        <w:t>pollutant_avg</w:t>
      </w:r>
      <w:proofErr w:type="spellEnd"/>
      <w:r w:rsidRPr="00990955">
        <w:rPr>
          <w:sz w:val="24"/>
          <w:szCs w:val="24"/>
        </w:rPr>
        <w:t xml:space="preserve"> to determine overall pollution severity.</w:t>
      </w:r>
    </w:p>
    <w:p w14:paraId="18129E41" w14:textId="77777777" w:rsidR="00990955" w:rsidRPr="00B03348" w:rsidRDefault="00990955" w:rsidP="00990955">
      <w:pPr>
        <w:rPr>
          <w:sz w:val="24"/>
          <w:szCs w:val="24"/>
        </w:rPr>
      </w:pPr>
      <w:r w:rsidRPr="00990955">
        <w:rPr>
          <w:b/>
          <w:bCs/>
          <w:sz w:val="24"/>
          <w:szCs w:val="24"/>
        </w:rPr>
        <w:t>Analysis:</w:t>
      </w:r>
    </w:p>
    <w:p w14:paraId="136CC68C" w14:textId="4AEA42D4" w:rsidR="00990955" w:rsidRPr="00990955" w:rsidRDefault="00990955" w:rsidP="00990955">
      <w:pPr>
        <w:rPr>
          <w:sz w:val="24"/>
          <w:szCs w:val="24"/>
        </w:rPr>
      </w:pPr>
      <w:r w:rsidRPr="00990955">
        <w:rPr>
          <w:sz w:val="24"/>
          <w:szCs w:val="24"/>
        </w:rPr>
        <w:t>The cities with the highest average pollution levels were ranked, with the top 10 most polluted cities identified. These cities consistently exhibited poor air quality, indicating areas of concern.</w:t>
      </w:r>
    </w:p>
    <w:p w14:paraId="03ECDE7B" w14:textId="77777777" w:rsidR="00990955" w:rsidRPr="00B03348" w:rsidRDefault="00990955" w:rsidP="00990955">
      <w:pPr>
        <w:rPr>
          <w:sz w:val="24"/>
          <w:szCs w:val="24"/>
        </w:rPr>
      </w:pPr>
      <w:r w:rsidRPr="00990955">
        <w:rPr>
          <w:b/>
          <w:bCs/>
          <w:sz w:val="24"/>
          <w:szCs w:val="24"/>
        </w:rPr>
        <w:t>Visualization:</w:t>
      </w:r>
    </w:p>
    <w:p w14:paraId="4F09B67C" w14:textId="59AF1768" w:rsidR="00990955" w:rsidRPr="00990955" w:rsidRDefault="005727BB" w:rsidP="00990955">
      <w:pPr>
        <w:rPr>
          <w:sz w:val="24"/>
          <w:szCs w:val="24"/>
        </w:rPr>
      </w:pPr>
      <w:r>
        <w:rPr>
          <w:sz w:val="24"/>
          <w:szCs w:val="24"/>
        </w:rPr>
        <w:t>H</w:t>
      </w:r>
      <w:r w:rsidR="00990955" w:rsidRPr="00990955">
        <w:rPr>
          <w:sz w:val="24"/>
          <w:szCs w:val="24"/>
        </w:rPr>
        <w:t>eatmap that visually compares average pollution levels among the top polluted cities. The more intense the color, the higher the pollution.</w:t>
      </w:r>
    </w:p>
    <w:p w14:paraId="68B28110" w14:textId="77777777" w:rsidR="005D35B5" w:rsidRPr="00B03348" w:rsidRDefault="005D35B5" w:rsidP="005D35B5">
      <w:pPr>
        <w:rPr>
          <w:sz w:val="24"/>
          <w:szCs w:val="24"/>
        </w:rPr>
      </w:pPr>
    </w:p>
    <w:p w14:paraId="69E6A00D" w14:textId="77777777" w:rsidR="005D35B5" w:rsidRDefault="005D35B5" w:rsidP="005D35B5">
      <w:pPr>
        <w:rPr>
          <w:sz w:val="24"/>
          <w:szCs w:val="24"/>
        </w:rPr>
      </w:pPr>
    </w:p>
    <w:p w14:paraId="63650456" w14:textId="77777777" w:rsidR="003A3D5C" w:rsidRDefault="003A3D5C" w:rsidP="005D35B5">
      <w:pPr>
        <w:rPr>
          <w:sz w:val="24"/>
          <w:szCs w:val="24"/>
        </w:rPr>
      </w:pPr>
    </w:p>
    <w:p w14:paraId="6461CEC2" w14:textId="77777777" w:rsidR="003A3D5C" w:rsidRDefault="003A3D5C" w:rsidP="005D35B5">
      <w:pPr>
        <w:rPr>
          <w:sz w:val="24"/>
          <w:szCs w:val="24"/>
        </w:rPr>
      </w:pPr>
    </w:p>
    <w:p w14:paraId="6D334CF4" w14:textId="77777777" w:rsidR="003A3D5C" w:rsidRDefault="003A3D5C" w:rsidP="005D35B5">
      <w:pPr>
        <w:rPr>
          <w:sz w:val="24"/>
          <w:szCs w:val="24"/>
        </w:rPr>
      </w:pPr>
    </w:p>
    <w:p w14:paraId="25CF04CA" w14:textId="77777777" w:rsidR="003A3D5C" w:rsidRDefault="003A3D5C" w:rsidP="005D35B5">
      <w:pPr>
        <w:rPr>
          <w:sz w:val="24"/>
          <w:szCs w:val="24"/>
        </w:rPr>
      </w:pPr>
    </w:p>
    <w:p w14:paraId="5F6DBF2F" w14:textId="77777777" w:rsidR="003A3D5C" w:rsidRDefault="003A3D5C" w:rsidP="005D35B5">
      <w:pPr>
        <w:rPr>
          <w:sz w:val="24"/>
          <w:szCs w:val="24"/>
        </w:rPr>
      </w:pPr>
    </w:p>
    <w:p w14:paraId="59EB481E" w14:textId="77777777" w:rsidR="003A3D5C" w:rsidRDefault="003A3D5C" w:rsidP="005D35B5">
      <w:pPr>
        <w:rPr>
          <w:sz w:val="24"/>
          <w:szCs w:val="24"/>
        </w:rPr>
      </w:pPr>
    </w:p>
    <w:p w14:paraId="0B88EBE5" w14:textId="77777777" w:rsidR="003A3D5C" w:rsidRDefault="003A3D5C" w:rsidP="005D35B5">
      <w:pPr>
        <w:rPr>
          <w:sz w:val="24"/>
          <w:szCs w:val="24"/>
        </w:rPr>
      </w:pPr>
    </w:p>
    <w:p w14:paraId="6D039D9D" w14:textId="77777777" w:rsidR="003A3D5C" w:rsidRPr="00B03348" w:rsidRDefault="003A3D5C" w:rsidP="005D35B5">
      <w:pPr>
        <w:rPr>
          <w:sz w:val="24"/>
          <w:szCs w:val="24"/>
        </w:rPr>
      </w:pPr>
    </w:p>
    <w:p w14:paraId="51D202E7" w14:textId="311FC90F" w:rsidR="005D35B5" w:rsidRPr="00B03348" w:rsidRDefault="005D35B5" w:rsidP="005D35B5">
      <w:pPr>
        <w:rPr>
          <w:sz w:val="24"/>
          <w:szCs w:val="24"/>
        </w:rPr>
      </w:pPr>
      <w:r w:rsidRPr="00B03348">
        <w:rPr>
          <w:sz w:val="24"/>
          <w:szCs w:val="24"/>
        </w:rPr>
        <w:t xml:space="preserve">#Obj </w:t>
      </w:r>
      <w:proofErr w:type="gramStart"/>
      <w:r w:rsidRPr="00B03348">
        <w:rPr>
          <w:sz w:val="24"/>
          <w:szCs w:val="24"/>
        </w:rPr>
        <w:t>6:Top</w:t>
      </w:r>
      <w:proofErr w:type="gramEnd"/>
      <w:r w:rsidRPr="00B03348">
        <w:rPr>
          <w:sz w:val="24"/>
          <w:szCs w:val="24"/>
        </w:rPr>
        <w:t xml:space="preserve"> 5 Most Polluted Cities</w:t>
      </w:r>
    </w:p>
    <w:p w14:paraId="5CE3EC9B" w14:textId="77777777" w:rsidR="003B73F5" w:rsidRPr="00B03348" w:rsidRDefault="003B73F5" w:rsidP="003B73F5">
      <w:pPr>
        <w:rPr>
          <w:sz w:val="24"/>
          <w:szCs w:val="24"/>
        </w:rPr>
      </w:pPr>
    </w:p>
    <w:p w14:paraId="2EF8D911" w14:textId="77777777" w:rsidR="003B73F5" w:rsidRPr="00B03348" w:rsidRDefault="003B73F5" w:rsidP="003B73F5">
      <w:pPr>
        <w:rPr>
          <w:sz w:val="24"/>
          <w:szCs w:val="24"/>
        </w:rPr>
      </w:pPr>
      <w:r w:rsidRPr="00B03348">
        <w:rPr>
          <w:sz w:val="24"/>
          <w:szCs w:val="24"/>
        </w:rPr>
        <w:t>city_p=</w:t>
      </w:r>
      <w:proofErr w:type="gramStart"/>
      <w:r w:rsidRPr="00B03348">
        <w:rPr>
          <w:sz w:val="24"/>
          <w:szCs w:val="24"/>
        </w:rPr>
        <w:t>df.groupby</w:t>
      </w:r>
      <w:proofErr w:type="gramEnd"/>
      <w:r w:rsidRPr="00B03348">
        <w:rPr>
          <w:sz w:val="24"/>
          <w:szCs w:val="24"/>
        </w:rPr>
        <w:t>('city</w:t>
      </w:r>
      <w:proofErr w:type="gramStart"/>
      <w:r w:rsidRPr="00B03348">
        <w:rPr>
          <w:sz w:val="24"/>
          <w:szCs w:val="24"/>
        </w:rPr>
        <w:t>')[</w:t>
      </w:r>
      <w:proofErr w:type="gramEnd"/>
      <w:r w:rsidRPr="00B03348">
        <w:rPr>
          <w:sz w:val="24"/>
          <w:szCs w:val="24"/>
        </w:rPr>
        <w:t>'pollutant_avg'</w:t>
      </w:r>
      <w:proofErr w:type="gramStart"/>
      <w:r w:rsidRPr="00B03348">
        <w:rPr>
          <w:sz w:val="24"/>
          <w:szCs w:val="24"/>
        </w:rPr>
        <w:t>].mean</w:t>
      </w:r>
      <w:proofErr w:type="gramEnd"/>
      <w:r w:rsidRPr="00B03348">
        <w:rPr>
          <w:sz w:val="24"/>
          <w:szCs w:val="24"/>
        </w:rPr>
        <w:t>(</w:t>
      </w:r>
      <w:proofErr w:type="gramStart"/>
      <w:r w:rsidRPr="00B03348">
        <w:rPr>
          <w:sz w:val="24"/>
          <w:szCs w:val="24"/>
        </w:rPr>
        <w:t>).sort</w:t>
      </w:r>
      <w:proofErr w:type="gramEnd"/>
      <w:r w:rsidRPr="00B03348">
        <w:rPr>
          <w:sz w:val="24"/>
          <w:szCs w:val="24"/>
        </w:rPr>
        <w:t>_values(ascending=False</w:t>
      </w:r>
      <w:proofErr w:type="gramStart"/>
      <w:r w:rsidRPr="00B03348">
        <w:rPr>
          <w:sz w:val="24"/>
          <w:szCs w:val="24"/>
        </w:rPr>
        <w:t>).head</w:t>
      </w:r>
      <w:proofErr w:type="gramEnd"/>
      <w:r w:rsidRPr="00B03348">
        <w:rPr>
          <w:sz w:val="24"/>
          <w:szCs w:val="24"/>
        </w:rPr>
        <w:t>(10)</w:t>
      </w:r>
    </w:p>
    <w:p w14:paraId="1BAC2417" w14:textId="77777777" w:rsidR="003B73F5" w:rsidRPr="00B03348" w:rsidRDefault="003B73F5" w:rsidP="003B73F5">
      <w:pPr>
        <w:rPr>
          <w:sz w:val="24"/>
          <w:szCs w:val="24"/>
        </w:rPr>
      </w:pPr>
      <w:proofErr w:type="spellStart"/>
      <w:proofErr w:type="gramStart"/>
      <w:r w:rsidRPr="00B03348">
        <w:rPr>
          <w:sz w:val="24"/>
          <w:szCs w:val="24"/>
        </w:rPr>
        <w:t>plt.figure</w:t>
      </w:r>
      <w:proofErr w:type="spellEnd"/>
      <w:proofErr w:type="gramEnd"/>
      <w:r w:rsidRPr="00B03348">
        <w:rPr>
          <w:sz w:val="24"/>
          <w:szCs w:val="24"/>
        </w:rPr>
        <w:t>(</w:t>
      </w:r>
      <w:proofErr w:type="spellStart"/>
      <w:r w:rsidRPr="00B03348">
        <w:rPr>
          <w:sz w:val="24"/>
          <w:szCs w:val="24"/>
        </w:rPr>
        <w:t>figsize</w:t>
      </w:r>
      <w:proofErr w:type="spellEnd"/>
      <w:proofErr w:type="gramStart"/>
      <w:r w:rsidRPr="00B03348">
        <w:rPr>
          <w:sz w:val="24"/>
          <w:szCs w:val="24"/>
        </w:rPr>
        <w:t>=(</w:t>
      </w:r>
      <w:proofErr w:type="gramEnd"/>
      <w:r w:rsidRPr="00B03348">
        <w:rPr>
          <w:sz w:val="24"/>
          <w:szCs w:val="24"/>
        </w:rPr>
        <w:t>8,6))</w:t>
      </w:r>
    </w:p>
    <w:p w14:paraId="088093CF" w14:textId="77777777" w:rsidR="003B73F5" w:rsidRPr="00B03348" w:rsidRDefault="003B73F5" w:rsidP="003B73F5">
      <w:pPr>
        <w:rPr>
          <w:sz w:val="24"/>
          <w:szCs w:val="24"/>
        </w:rPr>
      </w:pPr>
    </w:p>
    <w:p w14:paraId="35F141B3" w14:textId="328A8E44" w:rsidR="003B73F5" w:rsidRPr="00B03348" w:rsidRDefault="003B73F5" w:rsidP="003B73F5">
      <w:pPr>
        <w:rPr>
          <w:sz w:val="24"/>
          <w:szCs w:val="24"/>
        </w:rPr>
      </w:pPr>
      <w:proofErr w:type="gramStart"/>
      <w:r w:rsidRPr="00B03348">
        <w:rPr>
          <w:sz w:val="24"/>
          <w:szCs w:val="24"/>
        </w:rPr>
        <w:t>sns.heatmap</w:t>
      </w:r>
      <w:proofErr w:type="gramEnd"/>
      <w:r w:rsidRPr="00B03348">
        <w:rPr>
          <w:sz w:val="24"/>
          <w:szCs w:val="24"/>
        </w:rPr>
        <w:t>(city_p.to_frame(</w:t>
      </w:r>
      <w:proofErr w:type="gramStart"/>
      <w:r w:rsidRPr="00B03348">
        <w:rPr>
          <w:sz w:val="24"/>
          <w:szCs w:val="24"/>
        </w:rPr>
        <w:t>),annot</w:t>
      </w:r>
      <w:proofErr w:type="gramEnd"/>
      <w:r w:rsidRPr="00B03348">
        <w:rPr>
          <w:sz w:val="24"/>
          <w:szCs w:val="24"/>
        </w:rPr>
        <w:t>=</w:t>
      </w:r>
      <w:proofErr w:type="gramStart"/>
      <w:r w:rsidRPr="00B03348">
        <w:rPr>
          <w:sz w:val="24"/>
          <w:szCs w:val="24"/>
        </w:rPr>
        <w:t>True,cmap</w:t>
      </w:r>
      <w:proofErr w:type="gramEnd"/>
      <w:r w:rsidRPr="00B03348">
        <w:rPr>
          <w:sz w:val="24"/>
          <w:szCs w:val="24"/>
        </w:rPr>
        <w:t>="coolwarm</w:t>
      </w:r>
      <w:proofErr w:type="gramStart"/>
      <w:r w:rsidRPr="00B03348">
        <w:rPr>
          <w:sz w:val="24"/>
          <w:szCs w:val="24"/>
        </w:rPr>
        <w:t>",linewidths</w:t>
      </w:r>
      <w:proofErr w:type="gramEnd"/>
      <w:r w:rsidRPr="00B03348">
        <w:rPr>
          <w:sz w:val="24"/>
          <w:szCs w:val="24"/>
        </w:rPr>
        <w:t>=0.5)</w:t>
      </w:r>
    </w:p>
    <w:p w14:paraId="3D4BE799" w14:textId="77777777" w:rsidR="003B73F5" w:rsidRPr="00B03348" w:rsidRDefault="003B73F5" w:rsidP="003B73F5">
      <w:pPr>
        <w:rPr>
          <w:sz w:val="24"/>
          <w:szCs w:val="24"/>
        </w:rPr>
      </w:pPr>
    </w:p>
    <w:p w14:paraId="0372447A" w14:textId="47B31C27" w:rsidR="003B73F5" w:rsidRPr="00B03348" w:rsidRDefault="003B73F5" w:rsidP="003B73F5">
      <w:pPr>
        <w:rPr>
          <w:sz w:val="24"/>
          <w:szCs w:val="24"/>
        </w:rPr>
      </w:pPr>
      <w:proofErr w:type="spellStart"/>
      <w:proofErr w:type="gramStart"/>
      <w:r w:rsidRPr="00B03348">
        <w:rPr>
          <w:sz w:val="24"/>
          <w:szCs w:val="24"/>
        </w:rPr>
        <w:t>plt.title</w:t>
      </w:r>
      <w:proofErr w:type="spellEnd"/>
      <w:proofErr w:type="gramEnd"/>
      <w:r w:rsidRPr="00B03348">
        <w:rPr>
          <w:sz w:val="24"/>
          <w:szCs w:val="24"/>
        </w:rPr>
        <w:t>("Top Polluted Cities")</w:t>
      </w:r>
    </w:p>
    <w:p w14:paraId="51B9A4A2" w14:textId="77777777" w:rsidR="003B73F5" w:rsidRPr="00B03348" w:rsidRDefault="003B73F5" w:rsidP="003B73F5">
      <w:pPr>
        <w:rPr>
          <w:sz w:val="24"/>
          <w:szCs w:val="24"/>
        </w:rPr>
      </w:pPr>
      <w:proofErr w:type="spellStart"/>
      <w:proofErr w:type="gramStart"/>
      <w:r w:rsidRPr="00B03348">
        <w:rPr>
          <w:sz w:val="24"/>
          <w:szCs w:val="24"/>
        </w:rPr>
        <w:t>plt.xlabel</w:t>
      </w:r>
      <w:proofErr w:type="spellEnd"/>
      <w:proofErr w:type="gramEnd"/>
      <w:r w:rsidRPr="00B03348">
        <w:rPr>
          <w:sz w:val="24"/>
          <w:szCs w:val="24"/>
        </w:rPr>
        <w:t>("Average Pollution")</w:t>
      </w:r>
    </w:p>
    <w:p w14:paraId="59EDAA0D" w14:textId="77777777" w:rsidR="003B73F5" w:rsidRPr="00B03348" w:rsidRDefault="003B73F5" w:rsidP="003B73F5">
      <w:pPr>
        <w:rPr>
          <w:sz w:val="24"/>
          <w:szCs w:val="24"/>
        </w:rPr>
      </w:pPr>
      <w:proofErr w:type="spellStart"/>
      <w:proofErr w:type="gramStart"/>
      <w:r w:rsidRPr="00B03348">
        <w:rPr>
          <w:sz w:val="24"/>
          <w:szCs w:val="24"/>
        </w:rPr>
        <w:t>plt.ylabel</w:t>
      </w:r>
      <w:proofErr w:type="spellEnd"/>
      <w:proofErr w:type="gramEnd"/>
      <w:r w:rsidRPr="00B03348">
        <w:rPr>
          <w:sz w:val="24"/>
          <w:szCs w:val="24"/>
        </w:rPr>
        <w:t>("City")</w:t>
      </w:r>
    </w:p>
    <w:p w14:paraId="0DA18E57" w14:textId="77777777" w:rsidR="003B73F5" w:rsidRPr="00B03348" w:rsidRDefault="003B73F5" w:rsidP="003B73F5">
      <w:pPr>
        <w:rPr>
          <w:sz w:val="24"/>
          <w:szCs w:val="24"/>
        </w:rPr>
      </w:pPr>
      <w:proofErr w:type="spellStart"/>
      <w:proofErr w:type="gramStart"/>
      <w:r w:rsidRPr="00B03348">
        <w:rPr>
          <w:sz w:val="24"/>
          <w:szCs w:val="24"/>
        </w:rPr>
        <w:t>plt.tight</w:t>
      </w:r>
      <w:proofErr w:type="gramEnd"/>
      <w:r w:rsidRPr="00B03348">
        <w:rPr>
          <w:sz w:val="24"/>
          <w:szCs w:val="24"/>
        </w:rPr>
        <w:t>_</w:t>
      </w:r>
      <w:proofErr w:type="gramStart"/>
      <w:r w:rsidRPr="00B03348">
        <w:rPr>
          <w:sz w:val="24"/>
          <w:szCs w:val="24"/>
        </w:rPr>
        <w:t>layout</w:t>
      </w:r>
      <w:proofErr w:type="spellEnd"/>
      <w:r w:rsidRPr="00B03348">
        <w:rPr>
          <w:sz w:val="24"/>
          <w:szCs w:val="24"/>
        </w:rPr>
        <w:t>(</w:t>
      </w:r>
      <w:proofErr w:type="gramEnd"/>
      <w:r w:rsidRPr="00B03348">
        <w:rPr>
          <w:sz w:val="24"/>
          <w:szCs w:val="24"/>
        </w:rPr>
        <w:t>)</w:t>
      </w:r>
    </w:p>
    <w:p w14:paraId="727BE129" w14:textId="09DE5C60" w:rsidR="005D35B5" w:rsidRPr="00B03348" w:rsidRDefault="003B73F5" w:rsidP="003B73F5">
      <w:pPr>
        <w:rPr>
          <w:sz w:val="24"/>
          <w:szCs w:val="24"/>
        </w:rPr>
      </w:pPr>
      <w:proofErr w:type="spellStart"/>
      <w:proofErr w:type="gramStart"/>
      <w:r w:rsidRPr="00B03348">
        <w:rPr>
          <w:sz w:val="24"/>
          <w:szCs w:val="24"/>
        </w:rPr>
        <w:t>plt.show</w:t>
      </w:r>
      <w:proofErr w:type="spellEnd"/>
      <w:proofErr w:type="gramEnd"/>
      <w:r w:rsidRPr="00B03348">
        <w:rPr>
          <w:sz w:val="24"/>
          <w:szCs w:val="24"/>
        </w:rPr>
        <w:t>()</w:t>
      </w:r>
    </w:p>
    <w:p w14:paraId="70ABF3BA" w14:textId="77777777" w:rsidR="003B73F5" w:rsidRDefault="003B73F5" w:rsidP="003B73F5"/>
    <w:p w14:paraId="40D11F3E" w14:textId="77777777" w:rsidR="003B73F5" w:rsidRDefault="003B73F5" w:rsidP="003B73F5"/>
    <w:p w14:paraId="2455CF2D" w14:textId="77777777" w:rsidR="003B73F5" w:rsidRDefault="003B73F5" w:rsidP="003B73F5"/>
    <w:p w14:paraId="7E907A16" w14:textId="77777777" w:rsidR="005D35B5" w:rsidRPr="005D35B5" w:rsidRDefault="005D35B5" w:rsidP="005D35B5"/>
    <w:p w14:paraId="2642B1AF" w14:textId="77777777" w:rsidR="00990955" w:rsidRDefault="005D35B5" w:rsidP="00990955">
      <w:pPr>
        <w:rPr>
          <w:rFonts w:ascii="Times New Roman" w:eastAsia="Times New Roman" w:hAnsi="Times New Roman" w:cs="Times New Roman"/>
          <w:sz w:val="27"/>
          <w:szCs w:val="27"/>
        </w:rPr>
      </w:pPr>
      <w:r>
        <w:rPr>
          <w:noProof/>
        </w:rPr>
        <w:lastRenderedPageBreak/>
        <w:drawing>
          <wp:inline distT="0" distB="0" distL="0" distR="0" wp14:anchorId="344A2B22" wp14:editId="36A0A274">
            <wp:extent cx="6184900" cy="7543800"/>
            <wp:effectExtent l="0" t="0" r="6350" b="0"/>
            <wp:docPr id="111363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3920" name="Picture 111363920"/>
                    <pic:cNvPicPr/>
                  </pic:nvPicPr>
                  <pic:blipFill>
                    <a:blip r:embed="rId13"/>
                    <a:stretch>
                      <a:fillRect/>
                    </a:stretch>
                  </pic:blipFill>
                  <pic:spPr>
                    <a:xfrm>
                      <a:off x="0" y="0"/>
                      <a:ext cx="6209640" cy="7573976"/>
                    </a:xfrm>
                    <a:prstGeom prst="rect">
                      <a:avLst/>
                    </a:prstGeom>
                  </pic:spPr>
                </pic:pic>
              </a:graphicData>
            </a:graphic>
          </wp:inline>
        </w:drawing>
      </w:r>
      <w:r w:rsidR="00990955" w:rsidRPr="00990955">
        <w:rPr>
          <w:rFonts w:ascii="Times New Roman" w:eastAsia="Times New Roman" w:hAnsi="Times New Roman" w:cs="Times New Roman"/>
          <w:sz w:val="27"/>
          <w:szCs w:val="27"/>
        </w:rPr>
        <w:t xml:space="preserve"> </w:t>
      </w:r>
    </w:p>
    <w:p w14:paraId="16F1C4CF" w14:textId="77777777" w:rsidR="00990955" w:rsidRDefault="00990955" w:rsidP="00990955">
      <w:pPr>
        <w:rPr>
          <w:rFonts w:ascii="Times New Roman" w:eastAsia="Times New Roman" w:hAnsi="Times New Roman" w:cs="Times New Roman"/>
          <w:sz w:val="27"/>
          <w:szCs w:val="27"/>
        </w:rPr>
      </w:pPr>
    </w:p>
    <w:p w14:paraId="370D216E" w14:textId="77777777" w:rsidR="00990955" w:rsidRDefault="00990955" w:rsidP="00990955">
      <w:pPr>
        <w:rPr>
          <w:rFonts w:ascii="Times New Roman" w:eastAsia="Times New Roman" w:hAnsi="Times New Roman" w:cs="Times New Roman"/>
          <w:sz w:val="27"/>
          <w:szCs w:val="27"/>
        </w:rPr>
      </w:pPr>
    </w:p>
    <w:p w14:paraId="6CD2CDB0" w14:textId="2DCFEA7E" w:rsidR="00B10DDF" w:rsidRDefault="00B10DDF" w:rsidP="00990955">
      <w:pPr>
        <w:rPr>
          <w:b/>
          <w:bCs/>
          <w:sz w:val="24"/>
          <w:szCs w:val="24"/>
        </w:rPr>
      </w:pPr>
    </w:p>
    <w:p w14:paraId="0A0E6AD3" w14:textId="45BFDECA" w:rsidR="00990955" w:rsidRPr="00B03348" w:rsidRDefault="00990955" w:rsidP="00990955">
      <w:pPr>
        <w:rPr>
          <w:b/>
          <w:bCs/>
          <w:sz w:val="24"/>
          <w:szCs w:val="24"/>
        </w:rPr>
      </w:pPr>
      <w:r w:rsidRPr="00B03348">
        <w:rPr>
          <w:b/>
          <w:bCs/>
          <w:sz w:val="24"/>
          <w:szCs w:val="24"/>
        </w:rPr>
        <w:t>Additional Objective: Max Pollutant Value by State</w:t>
      </w:r>
    </w:p>
    <w:p w14:paraId="3F59FB45" w14:textId="77777777" w:rsidR="00990955" w:rsidRPr="00B03348" w:rsidRDefault="00990955" w:rsidP="00990955">
      <w:pPr>
        <w:rPr>
          <w:sz w:val="24"/>
          <w:szCs w:val="24"/>
        </w:rPr>
      </w:pPr>
      <w:r w:rsidRPr="00990955">
        <w:rPr>
          <w:b/>
          <w:bCs/>
          <w:sz w:val="24"/>
          <w:szCs w:val="24"/>
        </w:rPr>
        <w:t>Specific Requirement:</w:t>
      </w:r>
    </w:p>
    <w:p w14:paraId="6624C43E" w14:textId="325699E0" w:rsidR="00990955" w:rsidRPr="00990955" w:rsidRDefault="00990955" w:rsidP="00990955">
      <w:pPr>
        <w:rPr>
          <w:b/>
          <w:bCs/>
          <w:sz w:val="24"/>
          <w:szCs w:val="24"/>
        </w:rPr>
      </w:pPr>
      <w:r w:rsidRPr="00990955">
        <w:rPr>
          <w:sz w:val="24"/>
          <w:szCs w:val="24"/>
        </w:rPr>
        <w:t>Group the dataset by st</w:t>
      </w:r>
      <w:r w:rsidRPr="00B03348">
        <w:rPr>
          <w:sz w:val="24"/>
          <w:szCs w:val="24"/>
        </w:rPr>
        <w:t>a</w:t>
      </w:r>
      <w:r w:rsidRPr="00990955">
        <w:rPr>
          <w:sz w:val="24"/>
          <w:szCs w:val="24"/>
        </w:rPr>
        <w:t xml:space="preserve">te and extract the maximum value from the </w:t>
      </w:r>
      <w:proofErr w:type="spellStart"/>
      <w:r w:rsidRPr="00990955">
        <w:rPr>
          <w:sz w:val="24"/>
          <w:szCs w:val="24"/>
        </w:rPr>
        <w:t>pollutant_max</w:t>
      </w:r>
      <w:proofErr w:type="spellEnd"/>
      <w:r w:rsidRPr="00990955">
        <w:rPr>
          <w:sz w:val="24"/>
          <w:szCs w:val="24"/>
        </w:rPr>
        <w:t xml:space="preserve"> column.</w:t>
      </w:r>
    </w:p>
    <w:p w14:paraId="53890646" w14:textId="77777777" w:rsidR="00990955" w:rsidRPr="00B03348" w:rsidRDefault="00990955" w:rsidP="00990955">
      <w:pPr>
        <w:rPr>
          <w:b/>
          <w:bCs/>
          <w:sz w:val="24"/>
          <w:szCs w:val="24"/>
        </w:rPr>
      </w:pPr>
    </w:p>
    <w:p w14:paraId="7C21B5FC" w14:textId="77777777" w:rsidR="00990955" w:rsidRPr="00B03348" w:rsidRDefault="00990955" w:rsidP="00990955">
      <w:pPr>
        <w:rPr>
          <w:sz w:val="24"/>
          <w:szCs w:val="24"/>
        </w:rPr>
      </w:pPr>
      <w:r w:rsidRPr="00990955">
        <w:rPr>
          <w:b/>
          <w:bCs/>
          <w:sz w:val="24"/>
          <w:szCs w:val="24"/>
        </w:rPr>
        <w:t>Analysis:</w:t>
      </w:r>
    </w:p>
    <w:p w14:paraId="2B896314" w14:textId="23CFF61F" w:rsidR="00990955" w:rsidRPr="00990955" w:rsidRDefault="00990955" w:rsidP="00990955">
      <w:pPr>
        <w:rPr>
          <w:sz w:val="24"/>
          <w:szCs w:val="24"/>
        </w:rPr>
      </w:pPr>
      <w:r w:rsidRPr="00990955">
        <w:rPr>
          <w:sz w:val="24"/>
          <w:szCs w:val="24"/>
        </w:rPr>
        <w:t>States with the highest recorded peak pollution levels were identified. These maximum readings may indicate pollution spikes due to specific events or seasonal patterns.</w:t>
      </w:r>
    </w:p>
    <w:p w14:paraId="683C50FC" w14:textId="77777777" w:rsidR="00990955" w:rsidRPr="00B03348" w:rsidRDefault="00990955" w:rsidP="00990955">
      <w:pPr>
        <w:rPr>
          <w:b/>
          <w:bCs/>
          <w:sz w:val="24"/>
          <w:szCs w:val="24"/>
        </w:rPr>
      </w:pPr>
    </w:p>
    <w:p w14:paraId="72655343" w14:textId="3438204F" w:rsidR="00990955" w:rsidRPr="00B03348" w:rsidRDefault="00990955" w:rsidP="00990955">
      <w:pPr>
        <w:rPr>
          <w:sz w:val="24"/>
          <w:szCs w:val="24"/>
        </w:rPr>
      </w:pPr>
      <w:r w:rsidRPr="00990955">
        <w:rPr>
          <w:b/>
          <w:bCs/>
          <w:sz w:val="24"/>
          <w:szCs w:val="24"/>
        </w:rPr>
        <w:t>Visualization:</w:t>
      </w:r>
    </w:p>
    <w:p w14:paraId="50AAC6F6" w14:textId="5DE8C636" w:rsidR="00990955" w:rsidRPr="00990955" w:rsidRDefault="005727BB" w:rsidP="00990955">
      <w:pPr>
        <w:rPr>
          <w:sz w:val="24"/>
          <w:szCs w:val="24"/>
        </w:rPr>
      </w:pPr>
      <w:r>
        <w:rPr>
          <w:sz w:val="24"/>
          <w:szCs w:val="24"/>
        </w:rPr>
        <w:t>D</w:t>
      </w:r>
      <w:r w:rsidR="00990955" w:rsidRPr="00990955">
        <w:rPr>
          <w:sz w:val="24"/>
          <w:szCs w:val="24"/>
        </w:rPr>
        <w:t>isplay a heatmap of the top 20 states based on their highest recorded pollutant values. The color gradient reflects pollution intensity across the regions</w:t>
      </w:r>
    </w:p>
    <w:p w14:paraId="37235A47" w14:textId="77777777" w:rsidR="00990955" w:rsidRDefault="00990955" w:rsidP="00990955"/>
    <w:p w14:paraId="6FFE7510" w14:textId="77777777" w:rsidR="003B73F5" w:rsidRDefault="003B73F5" w:rsidP="00990955"/>
    <w:p w14:paraId="4505554B" w14:textId="77777777" w:rsidR="003A3D5C" w:rsidRDefault="003A3D5C" w:rsidP="003B73F5">
      <w:pPr>
        <w:rPr>
          <w:sz w:val="24"/>
          <w:szCs w:val="24"/>
        </w:rPr>
      </w:pPr>
    </w:p>
    <w:p w14:paraId="1489BA61" w14:textId="77777777" w:rsidR="003A3D5C" w:rsidRDefault="003A3D5C" w:rsidP="003B73F5">
      <w:pPr>
        <w:rPr>
          <w:sz w:val="24"/>
          <w:szCs w:val="24"/>
        </w:rPr>
      </w:pPr>
    </w:p>
    <w:p w14:paraId="15473EB0" w14:textId="77777777" w:rsidR="003A3D5C" w:rsidRDefault="003A3D5C" w:rsidP="003B73F5">
      <w:pPr>
        <w:rPr>
          <w:sz w:val="24"/>
          <w:szCs w:val="24"/>
        </w:rPr>
      </w:pPr>
    </w:p>
    <w:p w14:paraId="55BC55D6" w14:textId="77777777" w:rsidR="003A3D5C" w:rsidRDefault="003A3D5C" w:rsidP="003B73F5">
      <w:pPr>
        <w:rPr>
          <w:sz w:val="24"/>
          <w:szCs w:val="24"/>
        </w:rPr>
      </w:pPr>
    </w:p>
    <w:p w14:paraId="6CDF1753" w14:textId="77777777" w:rsidR="003A3D5C" w:rsidRDefault="003A3D5C" w:rsidP="003B73F5">
      <w:pPr>
        <w:rPr>
          <w:sz w:val="24"/>
          <w:szCs w:val="24"/>
        </w:rPr>
      </w:pPr>
    </w:p>
    <w:p w14:paraId="0E030316" w14:textId="77777777" w:rsidR="003A3D5C" w:rsidRDefault="003A3D5C" w:rsidP="003B73F5">
      <w:pPr>
        <w:rPr>
          <w:sz w:val="24"/>
          <w:szCs w:val="24"/>
        </w:rPr>
      </w:pPr>
    </w:p>
    <w:p w14:paraId="4995C626" w14:textId="77777777" w:rsidR="003A3D5C" w:rsidRDefault="003A3D5C" w:rsidP="003B73F5">
      <w:pPr>
        <w:rPr>
          <w:sz w:val="24"/>
          <w:szCs w:val="24"/>
        </w:rPr>
      </w:pPr>
    </w:p>
    <w:p w14:paraId="46335623" w14:textId="77777777" w:rsidR="003A3D5C" w:rsidRDefault="003A3D5C" w:rsidP="003B73F5">
      <w:pPr>
        <w:rPr>
          <w:sz w:val="24"/>
          <w:szCs w:val="24"/>
        </w:rPr>
      </w:pPr>
    </w:p>
    <w:p w14:paraId="50B7E43F" w14:textId="77777777" w:rsidR="003A3D5C" w:rsidRDefault="003A3D5C" w:rsidP="003B73F5">
      <w:pPr>
        <w:rPr>
          <w:sz w:val="24"/>
          <w:szCs w:val="24"/>
        </w:rPr>
      </w:pPr>
    </w:p>
    <w:p w14:paraId="6DE7BF75" w14:textId="3A7C6192" w:rsidR="003B73F5" w:rsidRPr="00B03348" w:rsidRDefault="003B73F5" w:rsidP="003B73F5">
      <w:pPr>
        <w:rPr>
          <w:sz w:val="24"/>
          <w:szCs w:val="24"/>
        </w:rPr>
      </w:pPr>
      <w:r w:rsidRPr="00B03348">
        <w:rPr>
          <w:sz w:val="24"/>
          <w:szCs w:val="24"/>
        </w:rPr>
        <w:lastRenderedPageBreak/>
        <w:t>#States with Highest Max Pollution</w:t>
      </w:r>
    </w:p>
    <w:p w14:paraId="4FDD2BA6" w14:textId="72E06428" w:rsidR="003B73F5" w:rsidRPr="00B03348" w:rsidRDefault="003B73F5" w:rsidP="003B73F5">
      <w:pPr>
        <w:rPr>
          <w:sz w:val="24"/>
          <w:szCs w:val="24"/>
        </w:rPr>
      </w:pPr>
      <w:proofErr w:type="gramStart"/>
      <w:r w:rsidRPr="00B03348">
        <w:rPr>
          <w:sz w:val="24"/>
          <w:szCs w:val="24"/>
        </w:rPr>
        <w:t>print(</w:t>
      </w:r>
      <w:proofErr w:type="gramEnd"/>
      <w:r w:rsidRPr="00B03348">
        <w:rPr>
          <w:sz w:val="24"/>
          <w:szCs w:val="24"/>
        </w:rPr>
        <w:t>"\</w:t>
      </w:r>
      <w:proofErr w:type="spellStart"/>
      <w:r w:rsidRPr="00B03348">
        <w:rPr>
          <w:sz w:val="24"/>
          <w:szCs w:val="24"/>
        </w:rPr>
        <w:t>nStates</w:t>
      </w:r>
      <w:proofErr w:type="spellEnd"/>
      <w:r w:rsidRPr="00B03348">
        <w:rPr>
          <w:sz w:val="24"/>
          <w:szCs w:val="24"/>
        </w:rPr>
        <w:t xml:space="preserve"> with Highest Max Pollution")</w:t>
      </w:r>
    </w:p>
    <w:p w14:paraId="5E0BD718" w14:textId="0FDDED16" w:rsidR="003B73F5" w:rsidRPr="00B03348" w:rsidRDefault="003B73F5" w:rsidP="003B73F5">
      <w:pPr>
        <w:rPr>
          <w:sz w:val="24"/>
          <w:szCs w:val="24"/>
        </w:rPr>
      </w:pPr>
      <w:proofErr w:type="spellStart"/>
      <w:r w:rsidRPr="00B03348">
        <w:rPr>
          <w:sz w:val="24"/>
          <w:szCs w:val="24"/>
        </w:rPr>
        <w:t>max_p</w:t>
      </w:r>
      <w:proofErr w:type="spellEnd"/>
      <w:r w:rsidRPr="00B03348">
        <w:rPr>
          <w:sz w:val="24"/>
          <w:szCs w:val="24"/>
        </w:rPr>
        <w:t xml:space="preserve">= </w:t>
      </w:r>
      <w:proofErr w:type="gramStart"/>
      <w:r w:rsidRPr="00B03348">
        <w:rPr>
          <w:sz w:val="24"/>
          <w:szCs w:val="24"/>
        </w:rPr>
        <w:t>df.groupby</w:t>
      </w:r>
      <w:proofErr w:type="gramEnd"/>
      <w:r w:rsidRPr="00B03348">
        <w:rPr>
          <w:sz w:val="24"/>
          <w:szCs w:val="24"/>
        </w:rPr>
        <w:t>('state</w:t>
      </w:r>
      <w:proofErr w:type="gramStart"/>
      <w:r w:rsidRPr="00B03348">
        <w:rPr>
          <w:sz w:val="24"/>
          <w:szCs w:val="24"/>
        </w:rPr>
        <w:t>')[</w:t>
      </w:r>
      <w:proofErr w:type="gramEnd"/>
      <w:r w:rsidRPr="00B03348">
        <w:rPr>
          <w:sz w:val="24"/>
          <w:szCs w:val="24"/>
        </w:rPr>
        <w:t>'pollutant_max'].max(</w:t>
      </w:r>
      <w:proofErr w:type="gramStart"/>
      <w:r w:rsidRPr="00B03348">
        <w:rPr>
          <w:sz w:val="24"/>
          <w:szCs w:val="24"/>
        </w:rPr>
        <w:t>).sort</w:t>
      </w:r>
      <w:proofErr w:type="gramEnd"/>
      <w:r w:rsidRPr="00B03348">
        <w:rPr>
          <w:sz w:val="24"/>
          <w:szCs w:val="24"/>
        </w:rPr>
        <w:t>_values(ascending=False).to_</w:t>
      </w:r>
      <w:proofErr w:type="gramStart"/>
      <w:r w:rsidRPr="00B03348">
        <w:rPr>
          <w:sz w:val="24"/>
          <w:szCs w:val="24"/>
        </w:rPr>
        <w:t>frame(</w:t>
      </w:r>
      <w:proofErr w:type="gramEnd"/>
      <w:r w:rsidRPr="00B03348">
        <w:rPr>
          <w:sz w:val="24"/>
          <w:szCs w:val="24"/>
        </w:rPr>
        <w:t>)</w:t>
      </w:r>
    </w:p>
    <w:p w14:paraId="074791C2" w14:textId="77777777" w:rsidR="003B73F5" w:rsidRPr="00B03348" w:rsidRDefault="003B73F5" w:rsidP="003B73F5">
      <w:pPr>
        <w:rPr>
          <w:sz w:val="24"/>
          <w:szCs w:val="24"/>
        </w:rPr>
      </w:pPr>
      <w:proofErr w:type="spellStart"/>
      <w:proofErr w:type="gramStart"/>
      <w:r w:rsidRPr="00B03348">
        <w:rPr>
          <w:sz w:val="24"/>
          <w:szCs w:val="24"/>
        </w:rPr>
        <w:t>plt.figure</w:t>
      </w:r>
      <w:proofErr w:type="spellEnd"/>
      <w:proofErr w:type="gramEnd"/>
      <w:r w:rsidRPr="00B03348">
        <w:rPr>
          <w:sz w:val="24"/>
          <w:szCs w:val="24"/>
        </w:rPr>
        <w:t>(</w:t>
      </w:r>
      <w:proofErr w:type="spellStart"/>
      <w:r w:rsidRPr="00B03348">
        <w:rPr>
          <w:sz w:val="24"/>
          <w:szCs w:val="24"/>
        </w:rPr>
        <w:t>figsize</w:t>
      </w:r>
      <w:proofErr w:type="spellEnd"/>
      <w:proofErr w:type="gramStart"/>
      <w:r w:rsidRPr="00B03348">
        <w:rPr>
          <w:sz w:val="24"/>
          <w:szCs w:val="24"/>
        </w:rPr>
        <w:t>=(</w:t>
      </w:r>
      <w:proofErr w:type="gramEnd"/>
      <w:r w:rsidRPr="00B03348">
        <w:rPr>
          <w:sz w:val="24"/>
          <w:szCs w:val="24"/>
        </w:rPr>
        <w:t>8,10))</w:t>
      </w:r>
    </w:p>
    <w:p w14:paraId="5FAF7161" w14:textId="256F3F1B" w:rsidR="003B73F5" w:rsidRPr="00B03348" w:rsidRDefault="003B73F5" w:rsidP="003B73F5">
      <w:pPr>
        <w:rPr>
          <w:sz w:val="24"/>
          <w:szCs w:val="24"/>
        </w:rPr>
      </w:pPr>
      <w:proofErr w:type="gramStart"/>
      <w:r w:rsidRPr="00B03348">
        <w:rPr>
          <w:sz w:val="24"/>
          <w:szCs w:val="24"/>
        </w:rPr>
        <w:t>sns.heatmap</w:t>
      </w:r>
      <w:proofErr w:type="gramEnd"/>
      <w:r w:rsidRPr="00B03348">
        <w:rPr>
          <w:sz w:val="24"/>
          <w:szCs w:val="24"/>
        </w:rPr>
        <w:t>(max_</w:t>
      </w:r>
      <w:proofErr w:type="gramStart"/>
      <w:r w:rsidRPr="00B03348">
        <w:rPr>
          <w:sz w:val="24"/>
          <w:szCs w:val="24"/>
        </w:rPr>
        <w:t>p.head</w:t>
      </w:r>
      <w:proofErr w:type="gramEnd"/>
      <w:r w:rsidRPr="00B03348">
        <w:rPr>
          <w:sz w:val="24"/>
          <w:szCs w:val="24"/>
        </w:rPr>
        <w:t>(20</w:t>
      </w:r>
      <w:proofErr w:type="gramStart"/>
      <w:r w:rsidRPr="00B03348">
        <w:rPr>
          <w:sz w:val="24"/>
          <w:szCs w:val="24"/>
        </w:rPr>
        <w:t>),annot</w:t>
      </w:r>
      <w:proofErr w:type="gramEnd"/>
      <w:r w:rsidRPr="00B03348">
        <w:rPr>
          <w:sz w:val="24"/>
          <w:szCs w:val="24"/>
        </w:rPr>
        <w:t>=</w:t>
      </w:r>
      <w:proofErr w:type="gramStart"/>
      <w:r w:rsidRPr="00B03348">
        <w:rPr>
          <w:sz w:val="24"/>
          <w:szCs w:val="24"/>
        </w:rPr>
        <w:t>True,cmap</w:t>
      </w:r>
      <w:proofErr w:type="gramEnd"/>
      <w:r w:rsidRPr="00B03348">
        <w:rPr>
          <w:sz w:val="24"/>
          <w:szCs w:val="24"/>
        </w:rPr>
        <w:t>="Reds</w:t>
      </w:r>
      <w:proofErr w:type="gramStart"/>
      <w:r w:rsidRPr="00B03348">
        <w:rPr>
          <w:sz w:val="24"/>
          <w:szCs w:val="24"/>
        </w:rPr>
        <w:t>",fmt</w:t>
      </w:r>
      <w:proofErr w:type="gramEnd"/>
      <w:r w:rsidRPr="00B03348">
        <w:rPr>
          <w:sz w:val="24"/>
          <w:szCs w:val="24"/>
        </w:rPr>
        <w:t>=".1f</w:t>
      </w:r>
      <w:proofErr w:type="gramStart"/>
      <w:r w:rsidRPr="00B03348">
        <w:rPr>
          <w:sz w:val="24"/>
          <w:szCs w:val="24"/>
        </w:rPr>
        <w:t>",linewidths</w:t>
      </w:r>
      <w:proofErr w:type="gramEnd"/>
      <w:r w:rsidRPr="00B03348">
        <w:rPr>
          <w:sz w:val="24"/>
          <w:szCs w:val="24"/>
        </w:rPr>
        <w:t>=.5)</w:t>
      </w:r>
    </w:p>
    <w:p w14:paraId="191D0E0A" w14:textId="77777777" w:rsidR="003B73F5" w:rsidRPr="00B03348" w:rsidRDefault="003B73F5" w:rsidP="003B73F5">
      <w:pPr>
        <w:rPr>
          <w:sz w:val="24"/>
          <w:szCs w:val="24"/>
        </w:rPr>
      </w:pPr>
    </w:p>
    <w:p w14:paraId="689D6F07" w14:textId="7487CEFF" w:rsidR="003B73F5" w:rsidRPr="00B03348" w:rsidRDefault="003B73F5" w:rsidP="003B73F5">
      <w:pPr>
        <w:rPr>
          <w:sz w:val="24"/>
          <w:szCs w:val="24"/>
        </w:rPr>
      </w:pPr>
      <w:proofErr w:type="spellStart"/>
      <w:proofErr w:type="gramStart"/>
      <w:r w:rsidRPr="00B03348">
        <w:rPr>
          <w:sz w:val="24"/>
          <w:szCs w:val="24"/>
        </w:rPr>
        <w:t>plt.title</w:t>
      </w:r>
      <w:proofErr w:type="spellEnd"/>
      <w:proofErr w:type="gramEnd"/>
      <w:r w:rsidRPr="00B03348">
        <w:rPr>
          <w:sz w:val="24"/>
          <w:szCs w:val="24"/>
        </w:rPr>
        <w:t>("Max Pollution by State -(Top 20)")</w:t>
      </w:r>
    </w:p>
    <w:p w14:paraId="5206E0EF" w14:textId="77777777" w:rsidR="003B73F5" w:rsidRPr="00B03348" w:rsidRDefault="003B73F5" w:rsidP="003B73F5">
      <w:pPr>
        <w:rPr>
          <w:sz w:val="24"/>
          <w:szCs w:val="24"/>
        </w:rPr>
      </w:pPr>
      <w:proofErr w:type="spellStart"/>
      <w:proofErr w:type="gramStart"/>
      <w:r w:rsidRPr="00B03348">
        <w:rPr>
          <w:sz w:val="24"/>
          <w:szCs w:val="24"/>
        </w:rPr>
        <w:t>plt.tight</w:t>
      </w:r>
      <w:proofErr w:type="gramEnd"/>
      <w:r w:rsidRPr="00B03348">
        <w:rPr>
          <w:sz w:val="24"/>
          <w:szCs w:val="24"/>
        </w:rPr>
        <w:t>_</w:t>
      </w:r>
      <w:proofErr w:type="gramStart"/>
      <w:r w:rsidRPr="00B03348">
        <w:rPr>
          <w:sz w:val="24"/>
          <w:szCs w:val="24"/>
        </w:rPr>
        <w:t>layout</w:t>
      </w:r>
      <w:proofErr w:type="spellEnd"/>
      <w:r w:rsidRPr="00B03348">
        <w:rPr>
          <w:sz w:val="24"/>
          <w:szCs w:val="24"/>
        </w:rPr>
        <w:t>(</w:t>
      </w:r>
      <w:proofErr w:type="gramEnd"/>
      <w:r w:rsidRPr="00B03348">
        <w:rPr>
          <w:sz w:val="24"/>
          <w:szCs w:val="24"/>
        </w:rPr>
        <w:t>)</w:t>
      </w:r>
    </w:p>
    <w:p w14:paraId="50D5C1EB" w14:textId="2163ADB6" w:rsidR="003B73F5" w:rsidRPr="00B03348" w:rsidRDefault="003B73F5" w:rsidP="003B73F5">
      <w:pPr>
        <w:rPr>
          <w:sz w:val="24"/>
          <w:szCs w:val="24"/>
        </w:rPr>
      </w:pPr>
      <w:proofErr w:type="spellStart"/>
      <w:proofErr w:type="gramStart"/>
      <w:r w:rsidRPr="00B03348">
        <w:rPr>
          <w:sz w:val="24"/>
          <w:szCs w:val="24"/>
        </w:rPr>
        <w:t>plt.show</w:t>
      </w:r>
      <w:proofErr w:type="spellEnd"/>
      <w:proofErr w:type="gramEnd"/>
      <w:r w:rsidRPr="00B03348">
        <w:rPr>
          <w:sz w:val="24"/>
          <w:szCs w:val="24"/>
        </w:rPr>
        <w:t>()</w:t>
      </w:r>
    </w:p>
    <w:p w14:paraId="4053731F" w14:textId="5C7438D6" w:rsidR="003B73F5" w:rsidRDefault="003B73F5" w:rsidP="003B73F5"/>
    <w:p w14:paraId="559792A4" w14:textId="77777777" w:rsidR="003B73F5" w:rsidRDefault="003B73F5" w:rsidP="003B73F5"/>
    <w:p w14:paraId="0E81179E" w14:textId="77777777" w:rsidR="003B73F5" w:rsidRDefault="003B73F5" w:rsidP="003B73F5"/>
    <w:p w14:paraId="5B9657B7" w14:textId="5807DA6D" w:rsidR="005D35B5" w:rsidRDefault="00990955" w:rsidP="003B73F5">
      <w:r>
        <w:rPr>
          <w:noProof/>
        </w:rPr>
        <w:lastRenderedPageBreak/>
        <w:drawing>
          <wp:inline distT="0" distB="0" distL="0" distR="0" wp14:anchorId="2E862D14" wp14:editId="679BD6E2">
            <wp:extent cx="6264910" cy="7213600"/>
            <wp:effectExtent l="0" t="0" r="2540" b="6350"/>
            <wp:docPr id="18027083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08397" name="Picture 1802708397"/>
                    <pic:cNvPicPr/>
                  </pic:nvPicPr>
                  <pic:blipFill>
                    <a:blip r:embed="rId14"/>
                    <a:stretch>
                      <a:fillRect/>
                    </a:stretch>
                  </pic:blipFill>
                  <pic:spPr>
                    <a:xfrm>
                      <a:off x="0" y="0"/>
                      <a:ext cx="6297557" cy="7251191"/>
                    </a:xfrm>
                    <a:prstGeom prst="rect">
                      <a:avLst/>
                    </a:prstGeom>
                  </pic:spPr>
                </pic:pic>
              </a:graphicData>
            </a:graphic>
          </wp:inline>
        </w:drawing>
      </w:r>
    </w:p>
    <w:p w14:paraId="2AB29BFB" w14:textId="77777777" w:rsidR="005D35B5" w:rsidRDefault="005D35B5"/>
    <w:p w14:paraId="7CACFFEA" w14:textId="77777777" w:rsidR="005D35B5" w:rsidRDefault="005D35B5"/>
    <w:p w14:paraId="7C6D1EAC" w14:textId="5BED0862" w:rsidR="005D35B5" w:rsidRDefault="005D35B5"/>
    <w:p w14:paraId="4BD64640" w14:textId="77777777" w:rsidR="007F3729" w:rsidRPr="00B03348" w:rsidRDefault="00000000" w:rsidP="007F3729">
      <w:pPr>
        <w:rPr>
          <w:sz w:val="24"/>
          <w:szCs w:val="24"/>
        </w:rPr>
      </w:pPr>
      <w:r w:rsidRPr="00B03348">
        <w:rPr>
          <w:b/>
          <w:bCs/>
          <w:sz w:val="24"/>
          <w:szCs w:val="24"/>
        </w:rPr>
        <w:lastRenderedPageBreak/>
        <w:t>5. CONCLUSION</w:t>
      </w:r>
      <w:r w:rsidRPr="00B03348">
        <w:rPr>
          <w:b/>
          <w:bCs/>
          <w:sz w:val="24"/>
          <w:szCs w:val="24"/>
        </w:rPr>
        <w:br/>
      </w:r>
      <w:r w:rsidRPr="00B03348">
        <w:rPr>
          <w:sz w:val="24"/>
          <w:szCs w:val="24"/>
        </w:rPr>
        <w:br/>
      </w:r>
      <w:r w:rsidR="007F3729" w:rsidRPr="00B03348">
        <w:rPr>
          <w:sz w:val="24"/>
          <w:szCs w:val="24"/>
        </w:rPr>
        <w:t>This project involved a comprehensive analysis of real-time air quality data to uncover patterns in pollution levels across various cities and states in India. Using Python libraries such as Pandas, NumPy, Matplotlib, and Seaborn, the dataset was cleaned by handling missing values, formatting date fields, and preparing both categorical and numerical data for accurate analysis.</w:t>
      </w:r>
    </w:p>
    <w:p w14:paraId="7651DD96" w14:textId="77777777" w:rsidR="007F3729" w:rsidRPr="007F3729" w:rsidRDefault="007F3729" w:rsidP="007F3729">
      <w:pPr>
        <w:rPr>
          <w:sz w:val="24"/>
          <w:szCs w:val="24"/>
        </w:rPr>
      </w:pPr>
      <w:r w:rsidRPr="007F3729">
        <w:rPr>
          <w:sz w:val="24"/>
          <w:szCs w:val="24"/>
        </w:rPr>
        <w:t>Key insights from the study include the identification of the most polluted cities based on PM2.5 levels, classification of pollution severity using AQI-based categories, and the detection of states with consistently high average and maximum pollutant values. English-speaking regions and industrially active zones showed notable concentrations of pollutants. Additionally, seasonal trends and monthly pollution fluctuations revealed the dynamic nature of air quality, especially in urban hotspots.</w:t>
      </w:r>
    </w:p>
    <w:p w14:paraId="3DAEC99D" w14:textId="77777777" w:rsidR="007F3729" w:rsidRPr="007F3729" w:rsidRDefault="007F3729" w:rsidP="007F3729">
      <w:pPr>
        <w:rPr>
          <w:sz w:val="24"/>
          <w:szCs w:val="24"/>
        </w:rPr>
      </w:pPr>
      <w:r w:rsidRPr="007F3729">
        <w:rPr>
          <w:sz w:val="24"/>
          <w:szCs w:val="24"/>
        </w:rPr>
        <w:t>The visualizations—including heatmaps, bar plots, and count plots—offered intuitive representations of the data, making it easier to understand the spread and intensity of pollution across different locations. These findings can support policymakers, environmental agencies, and urban planners in developing targeted strategies to monitor, control, and improve air quality in affected regions.</w:t>
      </w:r>
    </w:p>
    <w:p w14:paraId="6EDD8039" w14:textId="75796B44" w:rsidR="006B1C4B" w:rsidRDefault="00000000">
      <w:r>
        <w:t>.</w:t>
      </w:r>
    </w:p>
    <w:p w14:paraId="428D0344" w14:textId="77777777" w:rsidR="006B1C4B" w:rsidRDefault="00000000">
      <w:r>
        <w:br w:type="page"/>
      </w:r>
    </w:p>
    <w:p w14:paraId="22BA87A4" w14:textId="5674A81A" w:rsidR="007F3729" w:rsidRPr="007F3729" w:rsidRDefault="00000000" w:rsidP="007F3729">
      <w:pPr>
        <w:rPr>
          <w:b/>
          <w:bCs/>
        </w:rPr>
      </w:pPr>
      <w:r w:rsidRPr="007F3729">
        <w:rPr>
          <w:b/>
          <w:bCs/>
          <w:sz w:val="24"/>
          <w:szCs w:val="24"/>
        </w:rPr>
        <w:lastRenderedPageBreak/>
        <w:t>6. FUTURE SCOPE</w:t>
      </w:r>
      <w:r w:rsidRPr="007F3729">
        <w:rPr>
          <w:b/>
          <w:bCs/>
          <w:sz w:val="24"/>
          <w:szCs w:val="24"/>
        </w:rPr>
        <w:br/>
      </w:r>
      <w:r w:rsidRPr="007F3729">
        <w:rPr>
          <w:b/>
          <w:bCs/>
        </w:rPr>
        <w:br/>
      </w:r>
    </w:p>
    <w:p w14:paraId="68F26C94" w14:textId="77777777" w:rsidR="007F3729" w:rsidRPr="007F3729" w:rsidRDefault="007F3729" w:rsidP="007F3729">
      <w:pPr>
        <w:rPr>
          <w:sz w:val="24"/>
          <w:szCs w:val="24"/>
        </w:rPr>
      </w:pPr>
      <w:r w:rsidRPr="007F3729">
        <w:rPr>
          <w:sz w:val="24"/>
          <w:szCs w:val="24"/>
        </w:rPr>
        <w:t>The analysis of real-time Air Quality Index (AQI) data has yielded valuable insights into pollution levels across regions, but numerous opportunities remain for further enhancement and deeper exploration. Future work in this domain can be expanded through the following directions:</w:t>
      </w:r>
    </w:p>
    <w:p w14:paraId="373C46FA" w14:textId="093C3898" w:rsidR="007F3729" w:rsidRPr="007F3729" w:rsidRDefault="007F3729" w:rsidP="007F3729">
      <w:pPr>
        <w:rPr>
          <w:sz w:val="24"/>
          <w:szCs w:val="24"/>
        </w:rPr>
      </w:pPr>
    </w:p>
    <w:p w14:paraId="39A6FE40" w14:textId="77777777" w:rsidR="007F3729" w:rsidRPr="007F3729" w:rsidRDefault="007F3729" w:rsidP="007F3729">
      <w:pPr>
        <w:rPr>
          <w:sz w:val="24"/>
          <w:szCs w:val="24"/>
        </w:rPr>
      </w:pPr>
    </w:p>
    <w:p w14:paraId="1E7BBD2A" w14:textId="77777777" w:rsidR="007F3729" w:rsidRPr="007F3729" w:rsidRDefault="007F3729" w:rsidP="007F3729">
      <w:pPr>
        <w:numPr>
          <w:ilvl w:val="0"/>
          <w:numId w:val="11"/>
        </w:numPr>
        <w:rPr>
          <w:sz w:val="24"/>
          <w:szCs w:val="24"/>
        </w:rPr>
      </w:pPr>
      <w:r w:rsidRPr="007F3729">
        <w:rPr>
          <w:b/>
          <w:bCs/>
          <w:sz w:val="24"/>
          <w:szCs w:val="24"/>
        </w:rPr>
        <w:t>Real-Time AQI Forecasting</w:t>
      </w:r>
    </w:p>
    <w:p w14:paraId="0C14ADA8" w14:textId="77777777" w:rsidR="007F3729" w:rsidRPr="007F3729" w:rsidRDefault="007F3729" w:rsidP="007F3729">
      <w:pPr>
        <w:rPr>
          <w:sz w:val="24"/>
          <w:szCs w:val="24"/>
        </w:rPr>
      </w:pPr>
      <w:r w:rsidRPr="007F3729">
        <w:rPr>
          <w:sz w:val="24"/>
          <w:szCs w:val="24"/>
        </w:rPr>
        <w:t>Implement time-series forecasting techniques such as ARIMA, LSTM, or Prophet to predict AQI trends at the city or state level. This could support early warnings and proactive policy-making.</w:t>
      </w:r>
    </w:p>
    <w:p w14:paraId="1056BEC1" w14:textId="6B5A7B61" w:rsidR="007F3729" w:rsidRPr="007F3729" w:rsidRDefault="007F3729" w:rsidP="007F3729">
      <w:pPr>
        <w:rPr>
          <w:sz w:val="24"/>
          <w:szCs w:val="24"/>
        </w:rPr>
      </w:pPr>
    </w:p>
    <w:p w14:paraId="6AE0B8D8" w14:textId="77777777" w:rsidR="007F3729" w:rsidRPr="007F3729" w:rsidRDefault="007F3729" w:rsidP="007F3729">
      <w:pPr>
        <w:numPr>
          <w:ilvl w:val="0"/>
          <w:numId w:val="12"/>
        </w:numPr>
        <w:rPr>
          <w:sz w:val="24"/>
          <w:szCs w:val="24"/>
        </w:rPr>
      </w:pPr>
      <w:r w:rsidRPr="007F3729">
        <w:rPr>
          <w:b/>
          <w:bCs/>
          <w:sz w:val="24"/>
          <w:szCs w:val="24"/>
        </w:rPr>
        <w:t>Geo-Spatial Visualization</w:t>
      </w:r>
    </w:p>
    <w:p w14:paraId="4A20224A" w14:textId="77777777" w:rsidR="007F3729" w:rsidRPr="007F3729" w:rsidRDefault="007F3729" w:rsidP="007F3729">
      <w:pPr>
        <w:rPr>
          <w:sz w:val="24"/>
          <w:szCs w:val="24"/>
        </w:rPr>
      </w:pPr>
      <w:r w:rsidRPr="007F3729">
        <w:rPr>
          <w:sz w:val="24"/>
          <w:szCs w:val="24"/>
        </w:rPr>
        <w:t xml:space="preserve">Integrate GIS tools and mapping libraries (e.g., Folium or </w:t>
      </w:r>
      <w:proofErr w:type="spellStart"/>
      <w:r w:rsidRPr="007F3729">
        <w:rPr>
          <w:sz w:val="24"/>
          <w:szCs w:val="24"/>
        </w:rPr>
        <w:t>Plotly</w:t>
      </w:r>
      <w:proofErr w:type="spellEnd"/>
      <w:r w:rsidRPr="007F3729">
        <w:rPr>
          <w:sz w:val="24"/>
          <w:szCs w:val="24"/>
        </w:rPr>
        <w:t xml:space="preserve"> </w:t>
      </w:r>
      <w:proofErr w:type="spellStart"/>
      <w:r w:rsidRPr="007F3729">
        <w:rPr>
          <w:sz w:val="24"/>
          <w:szCs w:val="24"/>
        </w:rPr>
        <w:t>Mapbox</w:t>
      </w:r>
      <w:proofErr w:type="spellEnd"/>
      <w:r w:rsidRPr="007F3729">
        <w:rPr>
          <w:sz w:val="24"/>
          <w:szCs w:val="24"/>
        </w:rPr>
        <w:t>) to build interactive heatmaps and track pollution dispersion patterns spatially over time.</w:t>
      </w:r>
    </w:p>
    <w:p w14:paraId="4DD05968" w14:textId="2A1B10A6" w:rsidR="007F3729" w:rsidRPr="007F3729" w:rsidRDefault="007F3729" w:rsidP="007F3729">
      <w:pPr>
        <w:rPr>
          <w:sz w:val="24"/>
          <w:szCs w:val="24"/>
        </w:rPr>
      </w:pPr>
    </w:p>
    <w:p w14:paraId="4D02D388" w14:textId="77777777" w:rsidR="007F3729" w:rsidRPr="007F3729" w:rsidRDefault="007F3729" w:rsidP="007F3729">
      <w:pPr>
        <w:numPr>
          <w:ilvl w:val="0"/>
          <w:numId w:val="13"/>
        </w:numPr>
        <w:rPr>
          <w:sz w:val="24"/>
          <w:szCs w:val="24"/>
        </w:rPr>
      </w:pPr>
      <w:r w:rsidRPr="007F3729">
        <w:rPr>
          <w:b/>
          <w:bCs/>
          <w:sz w:val="24"/>
          <w:szCs w:val="24"/>
        </w:rPr>
        <w:t>Correlation with Health and Weather Data</w:t>
      </w:r>
    </w:p>
    <w:p w14:paraId="0079DFB4" w14:textId="77777777" w:rsidR="007F3729" w:rsidRPr="007F3729" w:rsidRDefault="007F3729" w:rsidP="007F3729">
      <w:pPr>
        <w:rPr>
          <w:sz w:val="24"/>
          <w:szCs w:val="24"/>
        </w:rPr>
      </w:pPr>
      <w:r w:rsidRPr="007F3729">
        <w:rPr>
          <w:sz w:val="24"/>
          <w:szCs w:val="24"/>
        </w:rPr>
        <w:t>Analyze correlations between AQI levels and public health metrics (e.g., respiratory illness data) or meteorological parameters (e.g., humidity, wind speed), to derive impactful insights.</w:t>
      </w:r>
    </w:p>
    <w:p w14:paraId="5E87A0F4" w14:textId="606F54F4" w:rsidR="007F3729" w:rsidRPr="007F3729" w:rsidRDefault="007F3729" w:rsidP="007F3729">
      <w:pPr>
        <w:rPr>
          <w:sz w:val="24"/>
          <w:szCs w:val="24"/>
        </w:rPr>
      </w:pPr>
    </w:p>
    <w:p w14:paraId="1436A30F" w14:textId="77777777" w:rsidR="007F3729" w:rsidRPr="007F3729" w:rsidRDefault="007F3729" w:rsidP="007F3729">
      <w:pPr>
        <w:numPr>
          <w:ilvl w:val="0"/>
          <w:numId w:val="14"/>
        </w:numPr>
        <w:rPr>
          <w:sz w:val="24"/>
          <w:szCs w:val="24"/>
        </w:rPr>
      </w:pPr>
      <w:r w:rsidRPr="007F3729">
        <w:rPr>
          <w:b/>
          <w:bCs/>
          <w:sz w:val="24"/>
          <w:szCs w:val="24"/>
        </w:rPr>
        <w:t>IoT Integration for Continuous Monitoring</w:t>
      </w:r>
    </w:p>
    <w:p w14:paraId="42F3F787" w14:textId="77777777" w:rsidR="003A3D5C" w:rsidRDefault="007F3729" w:rsidP="003A3D5C">
      <w:pPr>
        <w:rPr>
          <w:sz w:val="24"/>
          <w:szCs w:val="24"/>
        </w:rPr>
      </w:pPr>
      <w:r w:rsidRPr="007F3729">
        <w:rPr>
          <w:sz w:val="24"/>
          <w:szCs w:val="24"/>
        </w:rPr>
        <w:t>Incorporate real-time data from IoT-enabled air quality sensors to continuously monitor AQI variations and enhance the dataset’s granularity.</w:t>
      </w:r>
    </w:p>
    <w:p w14:paraId="55C571C6" w14:textId="77777777" w:rsidR="003A3D5C" w:rsidRDefault="003A3D5C" w:rsidP="003A3D5C">
      <w:pPr>
        <w:rPr>
          <w:sz w:val="24"/>
          <w:szCs w:val="24"/>
        </w:rPr>
      </w:pPr>
    </w:p>
    <w:p w14:paraId="3762837F" w14:textId="77777777" w:rsidR="003A3D5C" w:rsidRDefault="003A3D5C" w:rsidP="003A3D5C">
      <w:pPr>
        <w:rPr>
          <w:sz w:val="24"/>
          <w:szCs w:val="24"/>
        </w:rPr>
      </w:pPr>
    </w:p>
    <w:p w14:paraId="211B1016" w14:textId="77777777" w:rsidR="003A3D5C" w:rsidRDefault="003A3D5C" w:rsidP="003A3D5C">
      <w:pPr>
        <w:rPr>
          <w:sz w:val="24"/>
          <w:szCs w:val="24"/>
        </w:rPr>
      </w:pPr>
    </w:p>
    <w:p w14:paraId="60AB13C8" w14:textId="23CA5138" w:rsidR="007F3729" w:rsidRPr="003A3D5C" w:rsidRDefault="007F3729" w:rsidP="003A3D5C">
      <w:pPr>
        <w:pStyle w:val="ListParagraph"/>
        <w:numPr>
          <w:ilvl w:val="0"/>
          <w:numId w:val="14"/>
        </w:numPr>
        <w:rPr>
          <w:sz w:val="24"/>
          <w:szCs w:val="24"/>
        </w:rPr>
      </w:pPr>
      <w:r w:rsidRPr="003A3D5C">
        <w:rPr>
          <w:b/>
          <w:bCs/>
          <w:sz w:val="24"/>
          <w:szCs w:val="24"/>
        </w:rPr>
        <w:lastRenderedPageBreak/>
        <w:t>Pollution Source Attribution</w:t>
      </w:r>
    </w:p>
    <w:p w14:paraId="1E22BA3F" w14:textId="77777777" w:rsidR="007F3729" w:rsidRPr="007F3729" w:rsidRDefault="007F3729" w:rsidP="007F3729">
      <w:pPr>
        <w:rPr>
          <w:sz w:val="24"/>
          <w:szCs w:val="24"/>
        </w:rPr>
      </w:pPr>
      <w:r w:rsidRPr="007F3729">
        <w:rPr>
          <w:sz w:val="24"/>
          <w:szCs w:val="24"/>
        </w:rPr>
        <w:t>Use machine learning models to attribute pollution spikes to specific causes (e.g., traffic, industry, crop burning), enhancing accountability and targeted action.</w:t>
      </w:r>
    </w:p>
    <w:p w14:paraId="354FCD84" w14:textId="672DE8EE" w:rsidR="007F3729" w:rsidRPr="007F3729" w:rsidRDefault="007F3729" w:rsidP="007F3729">
      <w:pPr>
        <w:rPr>
          <w:sz w:val="24"/>
          <w:szCs w:val="24"/>
        </w:rPr>
      </w:pPr>
    </w:p>
    <w:p w14:paraId="2EDA1530" w14:textId="77777777" w:rsidR="007F3729" w:rsidRPr="007F3729" w:rsidRDefault="007F3729" w:rsidP="007F3729">
      <w:pPr>
        <w:rPr>
          <w:sz w:val="24"/>
          <w:szCs w:val="24"/>
        </w:rPr>
      </w:pPr>
    </w:p>
    <w:p w14:paraId="518C177F" w14:textId="77777777" w:rsidR="007F3729" w:rsidRPr="007F3729" w:rsidRDefault="007F3729" w:rsidP="007F3729">
      <w:pPr>
        <w:numPr>
          <w:ilvl w:val="0"/>
          <w:numId w:val="16"/>
        </w:numPr>
        <w:rPr>
          <w:sz w:val="24"/>
          <w:szCs w:val="24"/>
        </w:rPr>
      </w:pPr>
      <w:r w:rsidRPr="007F3729">
        <w:rPr>
          <w:b/>
          <w:bCs/>
          <w:sz w:val="24"/>
          <w:szCs w:val="24"/>
        </w:rPr>
        <w:t>Seasonal &amp; Festival Impact Analysis</w:t>
      </w:r>
    </w:p>
    <w:p w14:paraId="066E351D" w14:textId="77777777" w:rsidR="007F3729" w:rsidRPr="007F3729" w:rsidRDefault="007F3729" w:rsidP="007F3729">
      <w:pPr>
        <w:rPr>
          <w:sz w:val="24"/>
          <w:szCs w:val="24"/>
        </w:rPr>
      </w:pPr>
      <w:r w:rsidRPr="007F3729">
        <w:rPr>
          <w:sz w:val="24"/>
          <w:szCs w:val="24"/>
        </w:rPr>
        <w:t>Study the impact of seasons or festivals (e.g., Diwali, Holi) on pollutant levels by conducting month-wise or event-based temporal analyses.</w:t>
      </w:r>
    </w:p>
    <w:p w14:paraId="4CF84212" w14:textId="32D9C381" w:rsidR="007F3729" w:rsidRPr="007F3729" w:rsidRDefault="007F3729" w:rsidP="007F3729">
      <w:pPr>
        <w:rPr>
          <w:sz w:val="24"/>
          <w:szCs w:val="24"/>
        </w:rPr>
      </w:pPr>
    </w:p>
    <w:p w14:paraId="6B0B90A4" w14:textId="77777777" w:rsidR="007F3729" w:rsidRPr="007F3729" w:rsidRDefault="007F3729" w:rsidP="007F3729">
      <w:pPr>
        <w:numPr>
          <w:ilvl w:val="0"/>
          <w:numId w:val="17"/>
        </w:numPr>
        <w:rPr>
          <w:sz w:val="24"/>
          <w:szCs w:val="24"/>
        </w:rPr>
      </w:pPr>
      <w:r w:rsidRPr="007F3729">
        <w:rPr>
          <w:b/>
          <w:bCs/>
          <w:sz w:val="24"/>
          <w:szCs w:val="24"/>
        </w:rPr>
        <w:t>Citizen Engagement Dashboards</w:t>
      </w:r>
    </w:p>
    <w:p w14:paraId="35B8D732" w14:textId="77777777" w:rsidR="007F3729" w:rsidRPr="007F3729" w:rsidRDefault="007F3729" w:rsidP="007F3729">
      <w:pPr>
        <w:rPr>
          <w:sz w:val="24"/>
          <w:szCs w:val="24"/>
        </w:rPr>
      </w:pPr>
      <w:r w:rsidRPr="007F3729">
        <w:rPr>
          <w:sz w:val="24"/>
          <w:szCs w:val="24"/>
        </w:rPr>
        <w:t>Develop user-friendly dashboards using Power BI, Tableau, or Dash that allow the public to view real-time AQI metrics, alerts, and safety recommendations.</w:t>
      </w:r>
    </w:p>
    <w:p w14:paraId="0F245722" w14:textId="632F90FA" w:rsidR="007F3729" w:rsidRPr="007F3729" w:rsidRDefault="007F3729" w:rsidP="007F3729">
      <w:pPr>
        <w:rPr>
          <w:sz w:val="24"/>
          <w:szCs w:val="24"/>
        </w:rPr>
      </w:pPr>
    </w:p>
    <w:p w14:paraId="002F6F26" w14:textId="77777777" w:rsidR="007F3729" w:rsidRPr="007F3729" w:rsidRDefault="007F3729" w:rsidP="007F3729">
      <w:pPr>
        <w:numPr>
          <w:ilvl w:val="0"/>
          <w:numId w:val="18"/>
        </w:numPr>
        <w:rPr>
          <w:sz w:val="24"/>
          <w:szCs w:val="24"/>
        </w:rPr>
      </w:pPr>
      <w:r w:rsidRPr="007F3729">
        <w:rPr>
          <w:b/>
          <w:bCs/>
          <w:sz w:val="24"/>
          <w:szCs w:val="24"/>
        </w:rPr>
        <w:t>Policy Impact Evaluation</w:t>
      </w:r>
    </w:p>
    <w:p w14:paraId="36C7B655" w14:textId="77777777" w:rsidR="007F3729" w:rsidRPr="007F3729" w:rsidRDefault="007F3729" w:rsidP="007F3729">
      <w:pPr>
        <w:rPr>
          <w:sz w:val="24"/>
          <w:szCs w:val="24"/>
        </w:rPr>
      </w:pPr>
      <w:r w:rsidRPr="007F3729">
        <w:rPr>
          <w:sz w:val="24"/>
          <w:szCs w:val="24"/>
        </w:rPr>
        <w:t>Track pollution levels before and after environmental policy changes to quantitatively evaluate the effectiveness of air quality regulations.</w:t>
      </w:r>
    </w:p>
    <w:p w14:paraId="26AAB732" w14:textId="281FB355" w:rsidR="007F3729" w:rsidRPr="007F3729" w:rsidRDefault="007F3729" w:rsidP="007F3729">
      <w:pPr>
        <w:rPr>
          <w:sz w:val="24"/>
          <w:szCs w:val="24"/>
        </w:rPr>
      </w:pPr>
    </w:p>
    <w:p w14:paraId="7E42B2A1" w14:textId="77777777" w:rsidR="007F3729" w:rsidRPr="007F3729" w:rsidRDefault="007F3729" w:rsidP="007F3729">
      <w:pPr>
        <w:numPr>
          <w:ilvl w:val="0"/>
          <w:numId w:val="19"/>
        </w:numPr>
        <w:rPr>
          <w:sz w:val="24"/>
          <w:szCs w:val="24"/>
        </w:rPr>
      </w:pPr>
      <w:r w:rsidRPr="007F3729">
        <w:rPr>
          <w:b/>
          <w:bCs/>
          <w:sz w:val="24"/>
          <w:szCs w:val="24"/>
        </w:rPr>
        <w:t>Cross-Country Comparative Analysis</w:t>
      </w:r>
    </w:p>
    <w:p w14:paraId="5FCBD6E7" w14:textId="77777777" w:rsidR="007F3729" w:rsidRPr="007F3729" w:rsidRDefault="007F3729" w:rsidP="007F3729">
      <w:pPr>
        <w:rPr>
          <w:sz w:val="24"/>
          <w:szCs w:val="24"/>
        </w:rPr>
      </w:pPr>
      <w:r w:rsidRPr="007F3729">
        <w:rPr>
          <w:sz w:val="24"/>
          <w:szCs w:val="24"/>
        </w:rPr>
        <w:t>Expand the dataset to include international cities for comparative studies, benchmarking India’s air quality against global standards.</w:t>
      </w:r>
    </w:p>
    <w:p w14:paraId="2A00450B" w14:textId="698B82A4" w:rsidR="007F3729" w:rsidRPr="007F3729" w:rsidRDefault="007F3729" w:rsidP="007F3729">
      <w:pPr>
        <w:rPr>
          <w:sz w:val="24"/>
          <w:szCs w:val="24"/>
        </w:rPr>
      </w:pPr>
    </w:p>
    <w:p w14:paraId="67658AC4" w14:textId="77777777" w:rsidR="007F3729" w:rsidRPr="007F3729" w:rsidRDefault="007F3729" w:rsidP="007F3729">
      <w:pPr>
        <w:numPr>
          <w:ilvl w:val="0"/>
          <w:numId w:val="20"/>
        </w:numPr>
        <w:rPr>
          <w:sz w:val="24"/>
          <w:szCs w:val="24"/>
        </w:rPr>
      </w:pPr>
      <w:r w:rsidRPr="007F3729">
        <w:rPr>
          <w:b/>
          <w:bCs/>
          <w:sz w:val="24"/>
          <w:szCs w:val="24"/>
        </w:rPr>
        <w:t>Air Quality-Based Travel or Activity Planner</w:t>
      </w:r>
    </w:p>
    <w:p w14:paraId="3D895DE4" w14:textId="77777777" w:rsidR="007F3729" w:rsidRPr="007F3729" w:rsidRDefault="007F3729" w:rsidP="007F3729">
      <w:pPr>
        <w:rPr>
          <w:sz w:val="24"/>
          <w:szCs w:val="24"/>
        </w:rPr>
      </w:pPr>
      <w:r w:rsidRPr="007F3729">
        <w:rPr>
          <w:sz w:val="24"/>
          <w:szCs w:val="24"/>
        </w:rPr>
        <w:t>Create a prototype application that recommends optimal travel routes or safe outdoor activity times based on forecasted AQI levels in different zones.</w:t>
      </w:r>
    </w:p>
    <w:p w14:paraId="5EF95CA4" w14:textId="77777777" w:rsidR="00B03348" w:rsidRPr="00B03348" w:rsidRDefault="00000000" w:rsidP="00B03348">
      <w:pPr>
        <w:rPr>
          <w:b/>
          <w:bCs/>
          <w:sz w:val="24"/>
          <w:szCs w:val="24"/>
        </w:rPr>
      </w:pPr>
      <w:r>
        <w:br w:type="page"/>
      </w:r>
      <w:r w:rsidR="00B03348" w:rsidRPr="00B03348">
        <w:rPr>
          <w:b/>
          <w:bCs/>
          <w:sz w:val="24"/>
          <w:szCs w:val="24"/>
        </w:rPr>
        <w:lastRenderedPageBreak/>
        <w:t>References</w:t>
      </w:r>
    </w:p>
    <w:p w14:paraId="1F63DE37" w14:textId="499CB385" w:rsidR="00B03348" w:rsidRDefault="00B03348" w:rsidP="00B03348">
      <w:pPr>
        <w:rPr>
          <w:sz w:val="24"/>
          <w:szCs w:val="24"/>
        </w:rPr>
      </w:pPr>
    </w:p>
    <w:p w14:paraId="5A9EFCF0" w14:textId="77777777" w:rsidR="00B03348" w:rsidRPr="00B03348" w:rsidRDefault="00B03348" w:rsidP="00B03348">
      <w:pPr>
        <w:rPr>
          <w:sz w:val="24"/>
          <w:szCs w:val="24"/>
        </w:rPr>
      </w:pPr>
    </w:p>
    <w:p w14:paraId="5550A744" w14:textId="4CAB22FE" w:rsidR="00B03348" w:rsidRPr="00B03348" w:rsidRDefault="00B03348" w:rsidP="00B03348">
      <w:pPr>
        <w:numPr>
          <w:ilvl w:val="0"/>
          <w:numId w:val="21"/>
        </w:numPr>
        <w:rPr>
          <w:sz w:val="24"/>
          <w:szCs w:val="24"/>
        </w:rPr>
      </w:pPr>
      <w:r w:rsidRPr="00B03348">
        <w:rPr>
          <w:b/>
          <w:bCs/>
          <w:sz w:val="24"/>
          <w:szCs w:val="24"/>
        </w:rPr>
        <w:t>Dataset Source</w:t>
      </w:r>
      <w:r w:rsidRPr="00B03348">
        <w:rPr>
          <w:sz w:val="24"/>
          <w:szCs w:val="24"/>
        </w:rPr>
        <w:br/>
        <w:t xml:space="preserve">• </w:t>
      </w:r>
      <w:r w:rsidRPr="00B03348">
        <w:rPr>
          <w:b/>
          <w:bCs/>
          <w:sz w:val="24"/>
          <w:szCs w:val="24"/>
        </w:rPr>
        <w:t>PYTHON DATASET AIR QUALITY.csv</w:t>
      </w:r>
      <w:r w:rsidRPr="00B03348">
        <w:rPr>
          <w:sz w:val="24"/>
          <w:szCs w:val="24"/>
        </w:rPr>
        <w:t xml:space="preserve"> – A real-time dataset including attributes such as city, state, pollutant type, average levels, and timestamps.</w:t>
      </w:r>
      <w:r w:rsidRPr="00B03348">
        <w:rPr>
          <w:sz w:val="24"/>
          <w:szCs w:val="24"/>
        </w:rPr>
        <w:br/>
      </w:r>
      <w:r w:rsidRPr="00B03348">
        <w:rPr>
          <w:i/>
          <w:iCs/>
          <w:sz w:val="24"/>
          <w:szCs w:val="24"/>
        </w:rPr>
        <w:t>Source: User-provided dataset presumed from official or open environmental monitoring repositories.</w:t>
      </w:r>
    </w:p>
    <w:p w14:paraId="122DB9E4" w14:textId="013BE2DF" w:rsidR="00B03348" w:rsidRPr="00B03348" w:rsidRDefault="00B03348" w:rsidP="00B03348">
      <w:pPr>
        <w:rPr>
          <w:sz w:val="24"/>
          <w:szCs w:val="24"/>
        </w:rPr>
      </w:pPr>
    </w:p>
    <w:p w14:paraId="7F411FAA" w14:textId="77777777" w:rsidR="00B03348" w:rsidRPr="003A3D5C" w:rsidRDefault="00B03348" w:rsidP="00B03348">
      <w:pPr>
        <w:numPr>
          <w:ilvl w:val="0"/>
          <w:numId w:val="22"/>
        </w:numPr>
        <w:rPr>
          <w:sz w:val="24"/>
          <w:szCs w:val="24"/>
        </w:rPr>
      </w:pPr>
      <w:r w:rsidRPr="00B03348">
        <w:rPr>
          <w:b/>
          <w:bCs/>
          <w:sz w:val="24"/>
          <w:szCs w:val="24"/>
        </w:rPr>
        <w:t>Python Libraries Used</w:t>
      </w:r>
    </w:p>
    <w:p w14:paraId="48B62835" w14:textId="77777777" w:rsidR="003A3D5C" w:rsidRPr="00B03348" w:rsidRDefault="003A3D5C" w:rsidP="003A3D5C">
      <w:pPr>
        <w:ind w:left="720"/>
        <w:rPr>
          <w:sz w:val="24"/>
          <w:szCs w:val="24"/>
        </w:rPr>
      </w:pPr>
    </w:p>
    <w:p w14:paraId="0068B3AC" w14:textId="77777777" w:rsidR="00B03348" w:rsidRDefault="00B03348" w:rsidP="00B03348">
      <w:r w:rsidRPr="00B03348">
        <w:rPr>
          <w:sz w:val="24"/>
          <w:szCs w:val="24"/>
        </w:rPr>
        <w:t xml:space="preserve">• </w:t>
      </w:r>
      <w:r w:rsidRPr="00B03348">
        <w:rPr>
          <w:b/>
          <w:bCs/>
          <w:sz w:val="24"/>
          <w:szCs w:val="24"/>
        </w:rPr>
        <w:t>Pandas</w:t>
      </w:r>
      <w:r w:rsidRPr="00B03348">
        <w:rPr>
          <w:sz w:val="24"/>
          <w:szCs w:val="24"/>
        </w:rPr>
        <w:t xml:space="preserve"> (McKinney, W., 2010) – Utilized for data manipulation, cleaning, and structuring AQI-related records.</w:t>
      </w:r>
      <w:r w:rsidRPr="00B03348">
        <w:rPr>
          <w:sz w:val="24"/>
          <w:szCs w:val="24"/>
        </w:rPr>
        <w:br/>
        <w:t xml:space="preserve">Reference: </w:t>
      </w:r>
      <w:hyperlink r:id="rId15" w:tgtFrame="_new" w:history="1">
        <w:r w:rsidRPr="00B03348">
          <w:rPr>
            <w:rStyle w:val="Hyperlink"/>
            <w:sz w:val="24"/>
            <w:szCs w:val="24"/>
          </w:rPr>
          <w:t>https://pandas.pydata.org/</w:t>
        </w:r>
      </w:hyperlink>
    </w:p>
    <w:p w14:paraId="701A2ABC" w14:textId="77777777" w:rsidR="003A3D5C" w:rsidRPr="00B03348" w:rsidRDefault="003A3D5C" w:rsidP="00B03348">
      <w:pPr>
        <w:rPr>
          <w:sz w:val="24"/>
          <w:szCs w:val="24"/>
        </w:rPr>
      </w:pPr>
    </w:p>
    <w:p w14:paraId="4BC18B26" w14:textId="77777777" w:rsidR="00B03348" w:rsidRDefault="00B03348" w:rsidP="00B03348">
      <w:r w:rsidRPr="00B03348">
        <w:rPr>
          <w:sz w:val="24"/>
          <w:szCs w:val="24"/>
        </w:rPr>
        <w:t xml:space="preserve">• </w:t>
      </w:r>
      <w:r w:rsidRPr="00B03348">
        <w:rPr>
          <w:b/>
          <w:bCs/>
          <w:sz w:val="24"/>
          <w:szCs w:val="24"/>
        </w:rPr>
        <w:t>NumPy</w:t>
      </w:r>
      <w:r w:rsidRPr="00B03348">
        <w:rPr>
          <w:sz w:val="24"/>
          <w:szCs w:val="24"/>
        </w:rPr>
        <w:t xml:space="preserve"> (Harris et al., 2020) – Used for numerical computation and efficient array operations.</w:t>
      </w:r>
      <w:r w:rsidRPr="00B03348">
        <w:rPr>
          <w:sz w:val="24"/>
          <w:szCs w:val="24"/>
        </w:rPr>
        <w:br/>
        <w:t xml:space="preserve">Reference: </w:t>
      </w:r>
      <w:hyperlink r:id="rId16" w:tgtFrame="_new" w:history="1">
        <w:r w:rsidRPr="00B03348">
          <w:rPr>
            <w:rStyle w:val="Hyperlink"/>
            <w:sz w:val="24"/>
            <w:szCs w:val="24"/>
          </w:rPr>
          <w:t>https://numpy.org/</w:t>
        </w:r>
      </w:hyperlink>
    </w:p>
    <w:p w14:paraId="41693367" w14:textId="77777777" w:rsidR="003A3D5C" w:rsidRPr="00B03348" w:rsidRDefault="003A3D5C" w:rsidP="00B03348">
      <w:pPr>
        <w:rPr>
          <w:sz w:val="24"/>
          <w:szCs w:val="24"/>
        </w:rPr>
      </w:pPr>
    </w:p>
    <w:p w14:paraId="5B041D73" w14:textId="77777777" w:rsidR="00B03348" w:rsidRDefault="00B03348" w:rsidP="00B03348">
      <w:r w:rsidRPr="00B03348">
        <w:rPr>
          <w:sz w:val="24"/>
          <w:szCs w:val="24"/>
        </w:rPr>
        <w:t xml:space="preserve">• </w:t>
      </w:r>
      <w:r w:rsidRPr="00B03348">
        <w:rPr>
          <w:b/>
          <w:bCs/>
          <w:sz w:val="24"/>
          <w:szCs w:val="24"/>
        </w:rPr>
        <w:t>Matplotlib</w:t>
      </w:r>
      <w:r w:rsidRPr="00B03348">
        <w:rPr>
          <w:sz w:val="24"/>
          <w:szCs w:val="24"/>
        </w:rPr>
        <w:t xml:space="preserve"> (Hunter, J. D., 2007) – Deployed for visualizing trends in pollutant levels through bar charts and heatmaps.</w:t>
      </w:r>
      <w:r w:rsidRPr="00B03348">
        <w:rPr>
          <w:sz w:val="24"/>
          <w:szCs w:val="24"/>
        </w:rPr>
        <w:br/>
        <w:t xml:space="preserve">Reference: </w:t>
      </w:r>
      <w:hyperlink r:id="rId17" w:tgtFrame="_new" w:history="1">
        <w:r w:rsidRPr="00B03348">
          <w:rPr>
            <w:rStyle w:val="Hyperlink"/>
            <w:sz w:val="24"/>
            <w:szCs w:val="24"/>
          </w:rPr>
          <w:t>https://matplotlib.org/</w:t>
        </w:r>
      </w:hyperlink>
    </w:p>
    <w:p w14:paraId="3956B274" w14:textId="77777777" w:rsidR="003A3D5C" w:rsidRPr="00B03348" w:rsidRDefault="003A3D5C" w:rsidP="00B03348">
      <w:pPr>
        <w:rPr>
          <w:sz w:val="24"/>
          <w:szCs w:val="24"/>
        </w:rPr>
      </w:pPr>
    </w:p>
    <w:p w14:paraId="47EABB8A" w14:textId="77777777" w:rsidR="00B03348" w:rsidRPr="00B03348" w:rsidRDefault="00B03348" w:rsidP="00B03348">
      <w:pPr>
        <w:rPr>
          <w:sz w:val="24"/>
          <w:szCs w:val="24"/>
        </w:rPr>
      </w:pPr>
      <w:r w:rsidRPr="00B03348">
        <w:rPr>
          <w:sz w:val="24"/>
          <w:szCs w:val="24"/>
        </w:rPr>
        <w:t xml:space="preserve">• </w:t>
      </w:r>
      <w:r w:rsidRPr="00B03348">
        <w:rPr>
          <w:b/>
          <w:bCs/>
          <w:sz w:val="24"/>
          <w:szCs w:val="24"/>
        </w:rPr>
        <w:t>Seaborn</w:t>
      </w:r>
      <w:r w:rsidRPr="00B03348">
        <w:rPr>
          <w:sz w:val="24"/>
          <w:szCs w:val="24"/>
        </w:rPr>
        <w:t xml:space="preserve"> (Waskom et al., 2020) – Employed for statistical visualizations to enhance data understanding via aesthetic plots.</w:t>
      </w:r>
      <w:r w:rsidRPr="00B03348">
        <w:rPr>
          <w:sz w:val="24"/>
          <w:szCs w:val="24"/>
        </w:rPr>
        <w:br/>
        <w:t xml:space="preserve">Reference: </w:t>
      </w:r>
      <w:hyperlink r:id="rId18" w:tgtFrame="_new" w:history="1">
        <w:r w:rsidRPr="00B03348">
          <w:rPr>
            <w:rStyle w:val="Hyperlink"/>
            <w:sz w:val="24"/>
            <w:szCs w:val="24"/>
          </w:rPr>
          <w:t>https://seaborn.pydata.org/</w:t>
        </w:r>
      </w:hyperlink>
    </w:p>
    <w:p w14:paraId="13297327" w14:textId="717B2EF8" w:rsidR="00B03348" w:rsidRDefault="00B03348" w:rsidP="00B03348">
      <w:pPr>
        <w:rPr>
          <w:sz w:val="24"/>
          <w:szCs w:val="24"/>
        </w:rPr>
      </w:pPr>
    </w:p>
    <w:p w14:paraId="4443B8B0" w14:textId="77777777" w:rsidR="003A3D5C" w:rsidRDefault="003A3D5C" w:rsidP="00B03348">
      <w:pPr>
        <w:rPr>
          <w:sz w:val="24"/>
          <w:szCs w:val="24"/>
        </w:rPr>
      </w:pPr>
    </w:p>
    <w:p w14:paraId="28AAAA93" w14:textId="77777777" w:rsidR="003A3D5C" w:rsidRPr="00B03348" w:rsidRDefault="003A3D5C" w:rsidP="00B03348">
      <w:pPr>
        <w:rPr>
          <w:sz w:val="24"/>
          <w:szCs w:val="24"/>
        </w:rPr>
      </w:pPr>
    </w:p>
    <w:p w14:paraId="383366BA" w14:textId="77777777" w:rsidR="00B03348" w:rsidRPr="00B03348" w:rsidRDefault="00B03348" w:rsidP="00B03348">
      <w:pPr>
        <w:numPr>
          <w:ilvl w:val="0"/>
          <w:numId w:val="23"/>
        </w:numPr>
        <w:rPr>
          <w:sz w:val="24"/>
          <w:szCs w:val="24"/>
        </w:rPr>
      </w:pPr>
      <w:r w:rsidRPr="00B03348">
        <w:rPr>
          <w:b/>
          <w:bCs/>
          <w:sz w:val="24"/>
          <w:szCs w:val="24"/>
        </w:rPr>
        <w:lastRenderedPageBreak/>
        <w:t>Concepts Referenced</w:t>
      </w:r>
    </w:p>
    <w:p w14:paraId="26F8B2F5" w14:textId="77777777" w:rsidR="00B03348" w:rsidRPr="00B03348" w:rsidRDefault="00B03348" w:rsidP="00B03348">
      <w:pPr>
        <w:rPr>
          <w:sz w:val="24"/>
          <w:szCs w:val="24"/>
        </w:rPr>
      </w:pPr>
      <w:r w:rsidRPr="00B03348">
        <w:rPr>
          <w:sz w:val="24"/>
          <w:szCs w:val="24"/>
        </w:rPr>
        <w:t xml:space="preserve">• </w:t>
      </w:r>
      <w:r w:rsidRPr="00B03348">
        <w:rPr>
          <w:b/>
          <w:bCs/>
          <w:sz w:val="24"/>
          <w:szCs w:val="24"/>
        </w:rPr>
        <w:t>Exploratory Data Analysis (EDA)</w:t>
      </w:r>
      <w:r w:rsidRPr="00B03348">
        <w:rPr>
          <w:sz w:val="24"/>
          <w:szCs w:val="24"/>
        </w:rPr>
        <w:t xml:space="preserve"> – Used to assess AQI distribution, detect anomalies, and extract trends.</w:t>
      </w:r>
      <w:r w:rsidRPr="00B03348">
        <w:rPr>
          <w:sz w:val="24"/>
          <w:szCs w:val="24"/>
        </w:rPr>
        <w:br/>
        <w:t xml:space="preserve">Tukey, J. W. (1977). </w:t>
      </w:r>
      <w:r w:rsidRPr="00B03348">
        <w:rPr>
          <w:i/>
          <w:iCs/>
          <w:sz w:val="24"/>
          <w:szCs w:val="24"/>
        </w:rPr>
        <w:t>Exploratory Data Analysis</w:t>
      </w:r>
      <w:r w:rsidRPr="00B03348">
        <w:rPr>
          <w:sz w:val="24"/>
          <w:szCs w:val="24"/>
        </w:rPr>
        <w:t>.</w:t>
      </w:r>
    </w:p>
    <w:p w14:paraId="2DF61C20" w14:textId="77777777" w:rsidR="00B03348" w:rsidRPr="00B03348" w:rsidRDefault="00B03348" w:rsidP="00B03348">
      <w:pPr>
        <w:rPr>
          <w:sz w:val="24"/>
          <w:szCs w:val="24"/>
        </w:rPr>
      </w:pPr>
      <w:r w:rsidRPr="00B03348">
        <w:rPr>
          <w:sz w:val="24"/>
          <w:szCs w:val="24"/>
        </w:rPr>
        <w:t xml:space="preserve">• </w:t>
      </w:r>
      <w:r w:rsidRPr="00B03348">
        <w:rPr>
          <w:b/>
          <w:bCs/>
          <w:sz w:val="24"/>
          <w:szCs w:val="24"/>
        </w:rPr>
        <w:t>Data Cleaning Techniques</w:t>
      </w:r>
      <w:r w:rsidRPr="00B03348">
        <w:rPr>
          <w:sz w:val="24"/>
          <w:szCs w:val="24"/>
        </w:rPr>
        <w:t xml:space="preserve"> – Applied methods such as handling null values and transforming date types to ensure analysis accuracy.</w:t>
      </w:r>
    </w:p>
    <w:p w14:paraId="55A1B72A" w14:textId="77777777" w:rsidR="00B03348" w:rsidRPr="00B03348" w:rsidRDefault="00B03348" w:rsidP="00B03348">
      <w:pPr>
        <w:rPr>
          <w:sz w:val="24"/>
          <w:szCs w:val="24"/>
        </w:rPr>
      </w:pPr>
      <w:r w:rsidRPr="00B03348">
        <w:rPr>
          <w:sz w:val="24"/>
          <w:szCs w:val="24"/>
        </w:rPr>
        <w:t xml:space="preserve">• </w:t>
      </w:r>
      <w:r w:rsidRPr="00B03348">
        <w:rPr>
          <w:b/>
          <w:bCs/>
          <w:sz w:val="24"/>
          <w:szCs w:val="24"/>
        </w:rPr>
        <w:t>Visualization Techniques</w:t>
      </w:r>
      <w:r w:rsidRPr="00B03348">
        <w:rPr>
          <w:sz w:val="24"/>
          <w:szCs w:val="24"/>
        </w:rPr>
        <w:t xml:space="preserve"> – Employed bar graphs, heatmaps, and count plots to clearly communicate pollution trends and insights.</w:t>
      </w:r>
    </w:p>
    <w:p w14:paraId="37FCA14C" w14:textId="1DC5D583" w:rsidR="00B03348" w:rsidRPr="00B03348" w:rsidRDefault="00B03348" w:rsidP="00B03348">
      <w:pPr>
        <w:rPr>
          <w:sz w:val="24"/>
          <w:szCs w:val="24"/>
        </w:rPr>
      </w:pPr>
    </w:p>
    <w:p w14:paraId="71C4AEAF" w14:textId="77777777" w:rsidR="00B03348" w:rsidRPr="00B03348" w:rsidRDefault="00B03348" w:rsidP="00B03348">
      <w:pPr>
        <w:numPr>
          <w:ilvl w:val="0"/>
          <w:numId w:val="24"/>
        </w:numPr>
        <w:rPr>
          <w:sz w:val="24"/>
          <w:szCs w:val="24"/>
        </w:rPr>
      </w:pPr>
      <w:r w:rsidRPr="00B03348">
        <w:rPr>
          <w:b/>
          <w:bCs/>
          <w:sz w:val="24"/>
          <w:szCs w:val="24"/>
        </w:rPr>
        <w:t>Additional Conceptual References</w:t>
      </w:r>
    </w:p>
    <w:p w14:paraId="216E53C1" w14:textId="77777777" w:rsidR="00B03348" w:rsidRPr="00B03348" w:rsidRDefault="00B03348" w:rsidP="00B03348">
      <w:pPr>
        <w:rPr>
          <w:sz w:val="24"/>
          <w:szCs w:val="24"/>
        </w:rPr>
      </w:pPr>
      <w:r w:rsidRPr="00B03348">
        <w:rPr>
          <w:sz w:val="24"/>
          <w:szCs w:val="24"/>
        </w:rPr>
        <w:t xml:space="preserve">• </w:t>
      </w:r>
      <w:r w:rsidRPr="00B03348">
        <w:rPr>
          <w:b/>
          <w:bCs/>
          <w:sz w:val="24"/>
          <w:szCs w:val="24"/>
        </w:rPr>
        <w:t>Environmental Analytics</w:t>
      </w:r>
      <w:r w:rsidRPr="00B03348">
        <w:rPr>
          <w:sz w:val="24"/>
          <w:szCs w:val="24"/>
        </w:rPr>
        <w:t xml:space="preserve"> – General concepts and frameworks from environmental monitoring practices were used to interpret pollutant behaviors.</w:t>
      </w:r>
    </w:p>
    <w:p w14:paraId="208FE769" w14:textId="77777777" w:rsidR="00B03348" w:rsidRPr="00B03348" w:rsidRDefault="00B03348" w:rsidP="00B03348">
      <w:pPr>
        <w:rPr>
          <w:sz w:val="24"/>
          <w:szCs w:val="24"/>
        </w:rPr>
      </w:pPr>
      <w:r w:rsidRPr="00B03348">
        <w:rPr>
          <w:sz w:val="24"/>
          <w:szCs w:val="24"/>
        </w:rPr>
        <w:t xml:space="preserve">• </w:t>
      </w:r>
      <w:r w:rsidRPr="00B03348">
        <w:rPr>
          <w:b/>
          <w:bCs/>
          <w:sz w:val="24"/>
          <w:szCs w:val="24"/>
        </w:rPr>
        <w:t>Air Pollution Categorization</w:t>
      </w:r>
      <w:r w:rsidRPr="00B03348">
        <w:rPr>
          <w:sz w:val="24"/>
          <w:szCs w:val="24"/>
        </w:rPr>
        <w:t xml:space="preserve"> – AQI classification based on thresholds provided by national and international air quality standards (e.g., CPCB, WHO).</w:t>
      </w:r>
    </w:p>
    <w:p w14:paraId="4BAD67E2" w14:textId="77777777" w:rsidR="00B03348" w:rsidRPr="00B03348" w:rsidRDefault="00B03348" w:rsidP="00B03348">
      <w:pPr>
        <w:rPr>
          <w:sz w:val="24"/>
          <w:szCs w:val="24"/>
        </w:rPr>
      </w:pPr>
      <w:r w:rsidRPr="00B03348">
        <w:rPr>
          <w:sz w:val="24"/>
          <w:szCs w:val="24"/>
        </w:rPr>
        <w:t xml:space="preserve">• </w:t>
      </w:r>
      <w:r w:rsidRPr="00B03348">
        <w:rPr>
          <w:b/>
          <w:bCs/>
          <w:sz w:val="24"/>
          <w:szCs w:val="24"/>
        </w:rPr>
        <w:t>Machine Learning in Environmental Science</w:t>
      </w:r>
      <w:r w:rsidRPr="00B03348">
        <w:rPr>
          <w:sz w:val="24"/>
          <w:szCs w:val="24"/>
        </w:rPr>
        <w:t xml:space="preserve"> – Inspiration from research involving clustering and forecasting pollution trends for actionable insights.</w:t>
      </w:r>
    </w:p>
    <w:p w14:paraId="3DB47690" w14:textId="5677208B" w:rsidR="006B1C4B" w:rsidRPr="00B03348" w:rsidRDefault="006B1C4B">
      <w:pPr>
        <w:rPr>
          <w:sz w:val="24"/>
          <w:szCs w:val="24"/>
        </w:rPr>
      </w:pPr>
    </w:p>
    <w:sectPr w:rsidR="006B1C4B" w:rsidRPr="00B033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1A6BB8"/>
    <w:multiLevelType w:val="multilevel"/>
    <w:tmpl w:val="94B45C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CA4058"/>
    <w:multiLevelType w:val="multilevel"/>
    <w:tmpl w:val="41C80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F86D0B"/>
    <w:multiLevelType w:val="multilevel"/>
    <w:tmpl w:val="34A858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068A7"/>
    <w:multiLevelType w:val="multilevel"/>
    <w:tmpl w:val="212E5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3655B4"/>
    <w:multiLevelType w:val="multilevel"/>
    <w:tmpl w:val="64963F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9B74DA"/>
    <w:multiLevelType w:val="multilevel"/>
    <w:tmpl w:val="64D0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60765"/>
    <w:multiLevelType w:val="hybridMultilevel"/>
    <w:tmpl w:val="82EAD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358DF"/>
    <w:multiLevelType w:val="multilevel"/>
    <w:tmpl w:val="564E55F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DC473E"/>
    <w:multiLevelType w:val="multilevel"/>
    <w:tmpl w:val="D53C0F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3D2A50"/>
    <w:multiLevelType w:val="multilevel"/>
    <w:tmpl w:val="EEF4C63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4475FD"/>
    <w:multiLevelType w:val="multilevel"/>
    <w:tmpl w:val="856C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961317"/>
    <w:multiLevelType w:val="multilevel"/>
    <w:tmpl w:val="F6AA5E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75295F"/>
    <w:multiLevelType w:val="multilevel"/>
    <w:tmpl w:val="988012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E17A9C"/>
    <w:multiLevelType w:val="multilevel"/>
    <w:tmpl w:val="142AF8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487230"/>
    <w:multiLevelType w:val="multilevel"/>
    <w:tmpl w:val="E8583C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D055C0"/>
    <w:multiLevelType w:val="multilevel"/>
    <w:tmpl w:val="CD64FB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8298670">
    <w:abstractNumId w:val="8"/>
  </w:num>
  <w:num w:numId="2" w16cid:durableId="938290116">
    <w:abstractNumId w:val="6"/>
  </w:num>
  <w:num w:numId="3" w16cid:durableId="2053191812">
    <w:abstractNumId w:val="5"/>
  </w:num>
  <w:num w:numId="4" w16cid:durableId="2054452588">
    <w:abstractNumId w:val="4"/>
  </w:num>
  <w:num w:numId="5" w16cid:durableId="1704818282">
    <w:abstractNumId w:val="7"/>
  </w:num>
  <w:num w:numId="6" w16cid:durableId="386613176">
    <w:abstractNumId w:val="3"/>
  </w:num>
  <w:num w:numId="7" w16cid:durableId="307365260">
    <w:abstractNumId w:val="2"/>
  </w:num>
  <w:num w:numId="8" w16cid:durableId="2020698615">
    <w:abstractNumId w:val="1"/>
  </w:num>
  <w:num w:numId="9" w16cid:durableId="2098624595">
    <w:abstractNumId w:val="0"/>
  </w:num>
  <w:num w:numId="10" w16cid:durableId="1171140920">
    <w:abstractNumId w:val="14"/>
  </w:num>
  <w:num w:numId="11" w16cid:durableId="376928725">
    <w:abstractNumId w:val="10"/>
  </w:num>
  <w:num w:numId="12" w16cid:durableId="1413236458">
    <w:abstractNumId w:val="13"/>
  </w:num>
  <w:num w:numId="13" w16cid:durableId="545070731">
    <w:abstractNumId w:val="17"/>
  </w:num>
  <w:num w:numId="14" w16cid:durableId="1918322162">
    <w:abstractNumId w:val="22"/>
  </w:num>
  <w:num w:numId="15" w16cid:durableId="46219784">
    <w:abstractNumId w:val="11"/>
  </w:num>
  <w:num w:numId="16" w16cid:durableId="1849633923">
    <w:abstractNumId w:val="9"/>
  </w:num>
  <w:num w:numId="17" w16cid:durableId="1961570161">
    <w:abstractNumId w:val="20"/>
  </w:num>
  <w:num w:numId="18" w16cid:durableId="706218143">
    <w:abstractNumId w:val="16"/>
  </w:num>
  <w:num w:numId="19" w16cid:durableId="406147742">
    <w:abstractNumId w:val="23"/>
  </w:num>
  <w:num w:numId="20" w16cid:durableId="1281886091">
    <w:abstractNumId w:val="18"/>
  </w:num>
  <w:num w:numId="21" w16cid:durableId="1998142311">
    <w:abstractNumId w:val="19"/>
  </w:num>
  <w:num w:numId="22" w16cid:durableId="856044302">
    <w:abstractNumId w:val="12"/>
  </w:num>
  <w:num w:numId="23" w16cid:durableId="109859511">
    <w:abstractNumId w:val="21"/>
  </w:num>
  <w:num w:numId="24" w16cid:durableId="1548830520">
    <w:abstractNumId w:val="24"/>
  </w:num>
  <w:num w:numId="25" w16cid:durableId="1242736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1B25"/>
    <w:rsid w:val="00082D0C"/>
    <w:rsid w:val="0015074B"/>
    <w:rsid w:val="0029639D"/>
    <w:rsid w:val="00326F90"/>
    <w:rsid w:val="003A3D5C"/>
    <w:rsid w:val="003B73F5"/>
    <w:rsid w:val="005727BB"/>
    <w:rsid w:val="005D35B5"/>
    <w:rsid w:val="00637DD2"/>
    <w:rsid w:val="006B1C4B"/>
    <w:rsid w:val="007E2912"/>
    <w:rsid w:val="007F3729"/>
    <w:rsid w:val="008060FA"/>
    <w:rsid w:val="0083494D"/>
    <w:rsid w:val="00952D1B"/>
    <w:rsid w:val="00990955"/>
    <w:rsid w:val="00A1766B"/>
    <w:rsid w:val="00A64115"/>
    <w:rsid w:val="00AA1D8D"/>
    <w:rsid w:val="00B03348"/>
    <w:rsid w:val="00B10DDF"/>
    <w:rsid w:val="00B47730"/>
    <w:rsid w:val="00CB0664"/>
    <w:rsid w:val="00CE4F39"/>
    <w:rsid w:val="00E34297"/>
    <w:rsid w:val="00EA7503"/>
    <w:rsid w:val="00FA362E"/>
    <w:rsid w:val="00FA68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8223B9"/>
  <w14:defaultImageDpi w14:val="300"/>
  <w15:docId w15:val="{922760AA-1294-45BE-B1ED-C89EDDC7E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1766B"/>
    <w:rPr>
      <w:rFonts w:ascii="Times New Roman" w:hAnsi="Times New Roman" w:cs="Times New Roman"/>
      <w:sz w:val="24"/>
      <w:szCs w:val="24"/>
    </w:rPr>
  </w:style>
  <w:style w:type="character" w:styleId="Hyperlink">
    <w:name w:val="Hyperlink"/>
    <w:basedOn w:val="DefaultParagraphFont"/>
    <w:uiPriority w:val="99"/>
    <w:unhideWhenUsed/>
    <w:rsid w:val="00B03348"/>
    <w:rPr>
      <w:color w:val="0000FF" w:themeColor="hyperlink"/>
      <w:u w:val="single"/>
    </w:rPr>
  </w:style>
  <w:style w:type="character" w:styleId="UnresolvedMention">
    <w:name w:val="Unresolved Mention"/>
    <w:basedOn w:val="DefaultParagraphFont"/>
    <w:uiPriority w:val="99"/>
    <w:semiHidden/>
    <w:unhideWhenUsed/>
    <w:rsid w:val="00B033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86255">
      <w:bodyDiv w:val="1"/>
      <w:marLeft w:val="0"/>
      <w:marRight w:val="0"/>
      <w:marTop w:val="0"/>
      <w:marBottom w:val="0"/>
      <w:divBdr>
        <w:top w:val="none" w:sz="0" w:space="0" w:color="auto"/>
        <w:left w:val="none" w:sz="0" w:space="0" w:color="auto"/>
        <w:bottom w:val="none" w:sz="0" w:space="0" w:color="auto"/>
        <w:right w:val="none" w:sz="0" w:space="0" w:color="auto"/>
      </w:divBdr>
    </w:div>
    <w:div w:id="121922044">
      <w:bodyDiv w:val="1"/>
      <w:marLeft w:val="0"/>
      <w:marRight w:val="0"/>
      <w:marTop w:val="0"/>
      <w:marBottom w:val="0"/>
      <w:divBdr>
        <w:top w:val="none" w:sz="0" w:space="0" w:color="auto"/>
        <w:left w:val="none" w:sz="0" w:space="0" w:color="auto"/>
        <w:bottom w:val="none" w:sz="0" w:space="0" w:color="auto"/>
        <w:right w:val="none" w:sz="0" w:space="0" w:color="auto"/>
      </w:divBdr>
    </w:div>
    <w:div w:id="176358378">
      <w:bodyDiv w:val="1"/>
      <w:marLeft w:val="0"/>
      <w:marRight w:val="0"/>
      <w:marTop w:val="0"/>
      <w:marBottom w:val="0"/>
      <w:divBdr>
        <w:top w:val="none" w:sz="0" w:space="0" w:color="auto"/>
        <w:left w:val="none" w:sz="0" w:space="0" w:color="auto"/>
        <w:bottom w:val="none" w:sz="0" w:space="0" w:color="auto"/>
        <w:right w:val="none" w:sz="0" w:space="0" w:color="auto"/>
      </w:divBdr>
    </w:div>
    <w:div w:id="212229864">
      <w:bodyDiv w:val="1"/>
      <w:marLeft w:val="0"/>
      <w:marRight w:val="0"/>
      <w:marTop w:val="0"/>
      <w:marBottom w:val="0"/>
      <w:divBdr>
        <w:top w:val="none" w:sz="0" w:space="0" w:color="auto"/>
        <w:left w:val="none" w:sz="0" w:space="0" w:color="auto"/>
        <w:bottom w:val="none" w:sz="0" w:space="0" w:color="auto"/>
        <w:right w:val="none" w:sz="0" w:space="0" w:color="auto"/>
      </w:divBdr>
    </w:div>
    <w:div w:id="237516079">
      <w:bodyDiv w:val="1"/>
      <w:marLeft w:val="0"/>
      <w:marRight w:val="0"/>
      <w:marTop w:val="0"/>
      <w:marBottom w:val="0"/>
      <w:divBdr>
        <w:top w:val="none" w:sz="0" w:space="0" w:color="auto"/>
        <w:left w:val="none" w:sz="0" w:space="0" w:color="auto"/>
        <w:bottom w:val="none" w:sz="0" w:space="0" w:color="auto"/>
        <w:right w:val="none" w:sz="0" w:space="0" w:color="auto"/>
      </w:divBdr>
    </w:div>
    <w:div w:id="247662533">
      <w:bodyDiv w:val="1"/>
      <w:marLeft w:val="0"/>
      <w:marRight w:val="0"/>
      <w:marTop w:val="0"/>
      <w:marBottom w:val="0"/>
      <w:divBdr>
        <w:top w:val="none" w:sz="0" w:space="0" w:color="auto"/>
        <w:left w:val="none" w:sz="0" w:space="0" w:color="auto"/>
        <w:bottom w:val="none" w:sz="0" w:space="0" w:color="auto"/>
        <w:right w:val="none" w:sz="0" w:space="0" w:color="auto"/>
      </w:divBdr>
    </w:div>
    <w:div w:id="267859520">
      <w:bodyDiv w:val="1"/>
      <w:marLeft w:val="0"/>
      <w:marRight w:val="0"/>
      <w:marTop w:val="0"/>
      <w:marBottom w:val="0"/>
      <w:divBdr>
        <w:top w:val="none" w:sz="0" w:space="0" w:color="auto"/>
        <w:left w:val="none" w:sz="0" w:space="0" w:color="auto"/>
        <w:bottom w:val="none" w:sz="0" w:space="0" w:color="auto"/>
        <w:right w:val="none" w:sz="0" w:space="0" w:color="auto"/>
      </w:divBdr>
    </w:div>
    <w:div w:id="277957583">
      <w:bodyDiv w:val="1"/>
      <w:marLeft w:val="0"/>
      <w:marRight w:val="0"/>
      <w:marTop w:val="0"/>
      <w:marBottom w:val="0"/>
      <w:divBdr>
        <w:top w:val="none" w:sz="0" w:space="0" w:color="auto"/>
        <w:left w:val="none" w:sz="0" w:space="0" w:color="auto"/>
        <w:bottom w:val="none" w:sz="0" w:space="0" w:color="auto"/>
        <w:right w:val="none" w:sz="0" w:space="0" w:color="auto"/>
      </w:divBdr>
    </w:div>
    <w:div w:id="499472550">
      <w:bodyDiv w:val="1"/>
      <w:marLeft w:val="0"/>
      <w:marRight w:val="0"/>
      <w:marTop w:val="0"/>
      <w:marBottom w:val="0"/>
      <w:divBdr>
        <w:top w:val="none" w:sz="0" w:space="0" w:color="auto"/>
        <w:left w:val="none" w:sz="0" w:space="0" w:color="auto"/>
        <w:bottom w:val="none" w:sz="0" w:space="0" w:color="auto"/>
        <w:right w:val="none" w:sz="0" w:space="0" w:color="auto"/>
      </w:divBdr>
    </w:div>
    <w:div w:id="559023228">
      <w:bodyDiv w:val="1"/>
      <w:marLeft w:val="0"/>
      <w:marRight w:val="0"/>
      <w:marTop w:val="0"/>
      <w:marBottom w:val="0"/>
      <w:divBdr>
        <w:top w:val="none" w:sz="0" w:space="0" w:color="auto"/>
        <w:left w:val="none" w:sz="0" w:space="0" w:color="auto"/>
        <w:bottom w:val="none" w:sz="0" w:space="0" w:color="auto"/>
        <w:right w:val="none" w:sz="0" w:space="0" w:color="auto"/>
      </w:divBdr>
    </w:div>
    <w:div w:id="560870755">
      <w:bodyDiv w:val="1"/>
      <w:marLeft w:val="0"/>
      <w:marRight w:val="0"/>
      <w:marTop w:val="0"/>
      <w:marBottom w:val="0"/>
      <w:divBdr>
        <w:top w:val="none" w:sz="0" w:space="0" w:color="auto"/>
        <w:left w:val="none" w:sz="0" w:space="0" w:color="auto"/>
        <w:bottom w:val="none" w:sz="0" w:space="0" w:color="auto"/>
        <w:right w:val="none" w:sz="0" w:space="0" w:color="auto"/>
      </w:divBdr>
    </w:div>
    <w:div w:id="584999384">
      <w:bodyDiv w:val="1"/>
      <w:marLeft w:val="0"/>
      <w:marRight w:val="0"/>
      <w:marTop w:val="0"/>
      <w:marBottom w:val="0"/>
      <w:divBdr>
        <w:top w:val="none" w:sz="0" w:space="0" w:color="auto"/>
        <w:left w:val="none" w:sz="0" w:space="0" w:color="auto"/>
        <w:bottom w:val="none" w:sz="0" w:space="0" w:color="auto"/>
        <w:right w:val="none" w:sz="0" w:space="0" w:color="auto"/>
      </w:divBdr>
    </w:div>
    <w:div w:id="600141674">
      <w:bodyDiv w:val="1"/>
      <w:marLeft w:val="0"/>
      <w:marRight w:val="0"/>
      <w:marTop w:val="0"/>
      <w:marBottom w:val="0"/>
      <w:divBdr>
        <w:top w:val="none" w:sz="0" w:space="0" w:color="auto"/>
        <w:left w:val="none" w:sz="0" w:space="0" w:color="auto"/>
        <w:bottom w:val="none" w:sz="0" w:space="0" w:color="auto"/>
        <w:right w:val="none" w:sz="0" w:space="0" w:color="auto"/>
      </w:divBdr>
    </w:div>
    <w:div w:id="960957556">
      <w:bodyDiv w:val="1"/>
      <w:marLeft w:val="0"/>
      <w:marRight w:val="0"/>
      <w:marTop w:val="0"/>
      <w:marBottom w:val="0"/>
      <w:divBdr>
        <w:top w:val="none" w:sz="0" w:space="0" w:color="auto"/>
        <w:left w:val="none" w:sz="0" w:space="0" w:color="auto"/>
        <w:bottom w:val="none" w:sz="0" w:space="0" w:color="auto"/>
        <w:right w:val="none" w:sz="0" w:space="0" w:color="auto"/>
      </w:divBdr>
    </w:div>
    <w:div w:id="982009378">
      <w:bodyDiv w:val="1"/>
      <w:marLeft w:val="0"/>
      <w:marRight w:val="0"/>
      <w:marTop w:val="0"/>
      <w:marBottom w:val="0"/>
      <w:divBdr>
        <w:top w:val="none" w:sz="0" w:space="0" w:color="auto"/>
        <w:left w:val="none" w:sz="0" w:space="0" w:color="auto"/>
        <w:bottom w:val="none" w:sz="0" w:space="0" w:color="auto"/>
        <w:right w:val="none" w:sz="0" w:space="0" w:color="auto"/>
      </w:divBdr>
    </w:div>
    <w:div w:id="1047727826">
      <w:bodyDiv w:val="1"/>
      <w:marLeft w:val="0"/>
      <w:marRight w:val="0"/>
      <w:marTop w:val="0"/>
      <w:marBottom w:val="0"/>
      <w:divBdr>
        <w:top w:val="none" w:sz="0" w:space="0" w:color="auto"/>
        <w:left w:val="none" w:sz="0" w:space="0" w:color="auto"/>
        <w:bottom w:val="none" w:sz="0" w:space="0" w:color="auto"/>
        <w:right w:val="none" w:sz="0" w:space="0" w:color="auto"/>
      </w:divBdr>
    </w:div>
    <w:div w:id="1053890786">
      <w:bodyDiv w:val="1"/>
      <w:marLeft w:val="0"/>
      <w:marRight w:val="0"/>
      <w:marTop w:val="0"/>
      <w:marBottom w:val="0"/>
      <w:divBdr>
        <w:top w:val="none" w:sz="0" w:space="0" w:color="auto"/>
        <w:left w:val="none" w:sz="0" w:space="0" w:color="auto"/>
        <w:bottom w:val="none" w:sz="0" w:space="0" w:color="auto"/>
        <w:right w:val="none" w:sz="0" w:space="0" w:color="auto"/>
      </w:divBdr>
    </w:div>
    <w:div w:id="1062797673">
      <w:bodyDiv w:val="1"/>
      <w:marLeft w:val="0"/>
      <w:marRight w:val="0"/>
      <w:marTop w:val="0"/>
      <w:marBottom w:val="0"/>
      <w:divBdr>
        <w:top w:val="none" w:sz="0" w:space="0" w:color="auto"/>
        <w:left w:val="none" w:sz="0" w:space="0" w:color="auto"/>
        <w:bottom w:val="none" w:sz="0" w:space="0" w:color="auto"/>
        <w:right w:val="none" w:sz="0" w:space="0" w:color="auto"/>
      </w:divBdr>
    </w:div>
    <w:div w:id="1191142390">
      <w:bodyDiv w:val="1"/>
      <w:marLeft w:val="0"/>
      <w:marRight w:val="0"/>
      <w:marTop w:val="0"/>
      <w:marBottom w:val="0"/>
      <w:divBdr>
        <w:top w:val="none" w:sz="0" w:space="0" w:color="auto"/>
        <w:left w:val="none" w:sz="0" w:space="0" w:color="auto"/>
        <w:bottom w:val="none" w:sz="0" w:space="0" w:color="auto"/>
        <w:right w:val="none" w:sz="0" w:space="0" w:color="auto"/>
      </w:divBdr>
    </w:div>
    <w:div w:id="1314334543">
      <w:bodyDiv w:val="1"/>
      <w:marLeft w:val="0"/>
      <w:marRight w:val="0"/>
      <w:marTop w:val="0"/>
      <w:marBottom w:val="0"/>
      <w:divBdr>
        <w:top w:val="none" w:sz="0" w:space="0" w:color="auto"/>
        <w:left w:val="none" w:sz="0" w:space="0" w:color="auto"/>
        <w:bottom w:val="none" w:sz="0" w:space="0" w:color="auto"/>
        <w:right w:val="none" w:sz="0" w:space="0" w:color="auto"/>
      </w:divBdr>
    </w:div>
    <w:div w:id="1322852403">
      <w:bodyDiv w:val="1"/>
      <w:marLeft w:val="0"/>
      <w:marRight w:val="0"/>
      <w:marTop w:val="0"/>
      <w:marBottom w:val="0"/>
      <w:divBdr>
        <w:top w:val="none" w:sz="0" w:space="0" w:color="auto"/>
        <w:left w:val="none" w:sz="0" w:space="0" w:color="auto"/>
        <w:bottom w:val="none" w:sz="0" w:space="0" w:color="auto"/>
        <w:right w:val="none" w:sz="0" w:space="0" w:color="auto"/>
      </w:divBdr>
    </w:div>
    <w:div w:id="1361279433">
      <w:bodyDiv w:val="1"/>
      <w:marLeft w:val="0"/>
      <w:marRight w:val="0"/>
      <w:marTop w:val="0"/>
      <w:marBottom w:val="0"/>
      <w:divBdr>
        <w:top w:val="none" w:sz="0" w:space="0" w:color="auto"/>
        <w:left w:val="none" w:sz="0" w:space="0" w:color="auto"/>
        <w:bottom w:val="none" w:sz="0" w:space="0" w:color="auto"/>
        <w:right w:val="none" w:sz="0" w:space="0" w:color="auto"/>
      </w:divBdr>
    </w:div>
    <w:div w:id="1407797608">
      <w:bodyDiv w:val="1"/>
      <w:marLeft w:val="0"/>
      <w:marRight w:val="0"/>
      <w:marTop w:val="0"/>
      <w:marBottom w:val="0"/>
      <w:divBdr>
        <w:top w:val="none" w:sz="0" w:space="0" w:color="auto"/>
        <w:left w:val="none" w:sz="0" w:space="0" w:color="auto"/>
        <w:bottom w:val="none" w:sz="0" w:space="0" w:color="auto"/>
        <w:right w:val="none" w:sz="0" w:space="0" w:color="auto"/>
      </w:divBdr>
    </w:div>
    <w:div w:id="1463230835">
      <w:bodyDiv w:val="1"/>
      <w:marLeft w:val="0"/>
      <w:marRight w:val="0"/>
      <w:marTop w:val="0"/>
      <w:marBottom w:val="0"/>
      <w:divBdr>
        <w:top w:val="none" w:sz="0" w:space="0" w:color="auto"/>
        <w:left w:val="none" w:sz="0" w:space="0" w:color="auto"/>
        <w:bottom w:val="none" w:sz="0" w:space="0" w:color="auto"/>
        <w:right w:val="none" w:sz="0" w:space="0" w:color="auto"/>
      </w:divBdr>
    </w:div>
    <w:div w:id="1572232041">
      <w:bodyDiv w:val="1"/>
      <w:marLeft w:val="0"/>
      <w:marRight w:val="0"/>
      <w:marTop w:val="0"/>
      <w:marBottom w:val="0"/>
      <w:divBdr>
        <w:top w:val="none" w:sz="0" w:space="0" w:color="auto"/>
        <w:left w:val="none" w:sz="0" w:space="0" w:color="auto"/>
        <w:bottom w:val="none" w:sz="0" w:space="0" w:color="auto"/>
        <w:right w:val="none" w:sz="0" w:space="0" w:color="auto"/>
      </w:divBdr>
    </w:div>
    <w:div w:id="1648050820">
      <w:bodyDiv w:val="1"/>
      <w:marLeft w:val="0"/>
      <w:marRight w:val="0"/>
      <w:marTop w:val="0"/>
      <w:marBottom w:val="0"/>
      <w:divBdr>
        <w:top w:val="none" w:sz="0" w:space="0" w:color="auto"/>
        <w:left w:val="none" w:sz="0" w:space="0" w:color="auto"/>
        <w:bottom w:val="none" w:sz="0" w:space="0" w:color="auto"/>
        <w:right w:val="none" w:sz="0" w:space="0" w:color="auto"/>
      </w:divBdr>
    </w:div>
    <w:div w:id="1716999789">
      <w:bodyDiv w:val="1"/>
      <w:marLeft w:val="0"/>
      <w:marRight w:val="0"/>
      <w:marTop w:val="0"/>
      <w:marBottom w:val="0"/>
      <w:divBdr>
        <w:top w:val="none" w:sz="0" w:space="0" w:color="auto"/>
        <w:left w:val="none" w:sz="0" w:space="0" w:color="auto"/>
        <w:bottom w:val="none" w:sz="0" w:space="0" w:color="auto"/>
        <w:right w:val="none" w:sz="0" w:space="0" w:color="auto"/>
      </w:divBdr>
    </w:div>
    <w:div w:id="1732147354">
      <w:bodyDiv w:val="1"/>
      <w:marLeft w:val="0"/>
      <w:marRight w:val="0"/>
      <w:marTop w:val="0"/>
      <w:marBottom w:val="0"/>
      <w:divBdr>
        <w:top w:val="none" w:sz="0" w:space="0" w:color="auto"/>
        <w:left w:val="none" w:sz="0" w:space="0" w:color="auto"/>
        <w:bottom w:val="none" w:sz="0" w:space="0" w:color="auto"/>
        <w:right w:val="none" w:sz="0" w:space="0" w:color="auto"/>
      </w:divBdr>
    </w:div>
    <w:div w:id="1790272552">
      <w:bodyDiv w:val="1"/>
      <w:marLeft w:val="0"/>
      <w:marRight w:val="0"/>
      <w:marTop w:val="0"/>
      <w:marBottom w:val="0"/>
      <w:divBdr>
        <w:top w:val="none" w:sz="0" w:space="0" w:color="auto"/>
        <w:left w:val="none" w:sz="0" w:space="0" w:color="auto"/>
        <w:bottom w:val="none" w:sz="0" w:space="0" w:color="auto"/>
        <w:right w:val="none" w:sz="0" w:space="0" w:color="auto"/>
      </w:divBdr>
    </w:div>
    <w:div w:id="1946308862">
      <w:bodyDiv w:val="1"/>
      <w:marLeft w:val="0"/>
      <w:marRight w:val="0"/>
      <w:marTop w:val="0"/>
      <w:marBottom w:val="0"/>
      <w:divBdr>
        <w:top w:val="none" w:sz="0" w:space="0" w:color="auto"/>
        <w:left w:val="none" w:sz="0" w:space="0" w:color="auto"/>
        <w:bottom w:val="none" w:sz="0" w:space="0" w:color="auto"/>
        <w:right w:val="none" w:sz="0" w:space="0" w:color="auto"/>
      </w:divBdr>
    </w:div>
    <w:div w:id="1999989922">
      <w:bodyDiv w:val="1"/>
      <w:marLeft w:val="0"/>
      <w:marRight w:val="0"/>
      <w:marTop w:val="0"/>
      <w:marBottom w:val="0"/>
      <w:divBdr>
        <w:top w:val="none" w:sz="0" w:space="0" w:color="auto"/>
        <w:left w:val="none" w:sz="0" w:space="0" w:color="auto"/>
        <w:bottom w:val="none" w:sz="0" w:space="0" w:color="auto"/>
        <w:right w:val="none" w:sz="0" w:space="0" w:color="auto"/>
      </w:divBdr>
    </w:div>
    <w:div w:id="21160483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v.in/catalog/real-time-air-quality-index" TargetMode="External"/><Relationship Id="rId13" Type="http://schemas.openxmlformats.org/officeDocument/2006/relationships/image" Target="media/image7.png"/><Relationship Id="rId18" Type="http://schemas.openxmlformats.org/officeDocument/2006/relationships/hyperlink" Target="https://seaborn.pydata.org/"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hyperlink" Target="https://matplotlib.org/" TargetMode="External"/><Relationship Id="rId2" Type="http://schemas.openxmlformats.org/officeDocument/2006/relationships/numbering" Target="numbering.xml"/><Relationship Id="rId16" Type="http://schemas.openxmlformats.org/officeDocument/2006/relationships/hyperlink" Target="https://numpy.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pandas.pydata.or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30</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Jayesh More</cp:lastModifiedBy>
  <cp:revision>9</cp:revision>
  <dcterms:created xsi:type="dcterms:W3CDTF">2025-04-12T13:12:00Z</dcterms:created>
  <dcterms:modified xsi:type="dcterms:W3CDTF">2025-04-12T17:08:00Z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3777aca8b7129510bbccbf2e3d8455d2c80f5744b6fcdefe0a1b977e14917d63</vt:lpwstr>
  </property>
</Properties>
</file>